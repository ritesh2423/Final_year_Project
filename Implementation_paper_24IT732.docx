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B1586" w14:textId="77777777" w:rsidR="00554299" w:rsidRDefault="00554299" w:rsidP="00554299">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A Survey on Predictive Healthcare Analysis Based on AI/ML Approaches</w:t>
      </w:r>
    </w:p>
    <w:p w14:paraId="3DC3FA9F"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Javed Miya</w:t>
      </w: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 xml:space="preserve">, </w:t>
      </w:r>
      <w:r w:rsidRPr="006B232D">
        <w:rPr>
          <w:rFonts w:ascii="Times New Roman" w:eastAsia="Times New Roman" w:hAnsi="Times New Roman" w:cs="Times New Roman"/>
          <w:sz w:val="18"/>
          <w:szCs w:val="18"/>
        </w:rPr>
        <w:t>Ritesh Kumar</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 Udit Maurya</w:t>
      </w:r>
      <w:r>
        <w:rPr>
          <w:rFonts w:ascii="Times New Roman" w:eastAsia="Times New Roman" w:hAnsi="Times New Roman" w:cs="Times New Roman"/>
          <w:sz w:val="18"/>
          <w:szCs w:val="18"/>
          <w:vertAlign w:val="superscript"/>
        </w:rPr>
        <w:t>3</w:t>
      </w:r>
      <w:r>
        <w:rPr>
          <w:rFonts w:ascii="Times New Roman" w:eastAsia="Times New Roman" w:hAnsi="Times New Roman" w:cs="Times New Roman"/>
          <w:sz w:val="18"/>
          <w:szCs w:val="18"/>
        </w:rPr>
        <w:t>, Vishal Yadav</w:t>
      </w:r>
    </w:p>
    <w:p w14:paraId="2272878C"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1</w:t>
      </w:r>
      <w:r>
        <w:rPr>
          <w:rFonts w:ascii="Times New Roman" w:eastAsia="Times New Roman" w:hAnsi="Times New Roman" w:cs="Times New Roman"/>
          <w:sz w:val="18"/>
          <w:szCs w:val="18"/>
        </w:rPr>
        <w:t xml:space="preserve">Department of IT, </w:t>
      </w:r>
      <w:proofErr w:type="spellStart"/>
      <w:r>
        <w:rPr>
          <w:rFonts w:ascii="Times New Roman" w:eastAsia="Times New Roman" w:hAnsi="Times New Roman" w:cs="Times New Roman"/>
          <w:sz w:val="18"/>
          <w:szCs w:val="18"/>
        </w:rPr>
        <w:t>Galgotias</w:t>
      </w:r>
      <w:proofErr w:type="spellEnd"/>
      <w:r>
        <w:rPr>
          <w:rFonts w:ascii="Times New Roman" w:eastAsia="Times New Roman" w:hAnsi="Times New Roman" w:cs="Times New Roman"/>
          <w:sz w:val="18"/>
          <w:szCs w:val="18"/>
        </w:rPr>
        <w:t xml:space="preserve"> College of </w:t>
      </w:r>
      <w:proofErr w:type="spellStart"/>
      <w:r>
        <w:rPr>
          <w:rFonts w:ascii="Times New Roman" w:eastAsia="Times New Roman" w:hAnsi="Times New Roman" w:cs="Times New Roman"/>
          <w:sz w:val="18"/>
          <w:szCs w:val="18"/>
        </w:rPr>
        <w:t>Engg</w:t>
      </w:r>
      <w:proofErr w:type="spellEnd"/>
      <w:r>
        <w:rPr>
          <w:rFonts w:ascii="Times New Roman" w:eastAsia="Times New Roman" w:hAnsi="Times New Roman" w:cs="Times New Roman"/>
          <w:sz w:val="18"/>
          <w:szCs w:val="18"/>
        </w:rPr>
        <w:t>. &amp; Tech., Greater Noida, India</w:t>
      </w:r>
    </w:p>
    <w:p w14:paraId="1EC6C660"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sidRPr="00976C00">
        <w:rPr>
          <w:rFonts w:ascii="Times New Roman" w:eastAsia="Times New Roman" w:hAnsi="Times New Roman" w:cs="Times New Roman"/>
          <w:sz w:val="18"/>
          <w:szCs w:val="18"/>
        </w:rPr>
        <w:t>drmjkhan.kurukshetrauni@gmail.co</w:t>
      </w:r>
      <w:r>
        <w:rPr>
          <w:rFonts w:ascii="Times New Roman" w:eastAsia="Times New Roman" w:hAnsi="Times New Roman" w:cs="Times New Roman"/>
          <w:sz w:val="18"/>
          <w:szCs w:val="18"/>
        </w:rPr>
        <w:t>m</w:t>
      </w:r>
      <w:r w:rsidRPr="00976C00">
        <w:rPr>
          <w:rFonts w:ascii="Times New Roman" w:eastAsia="Times New Roman" w:hAnsi="Times New Roman" w:cs="Times New Roman"/>
          <w:sz w:val="18"/>
          <w:szCs w:val="18"/>
        </w:rPr>
        <w:t xml:space="preserve"> (Corresponding</w:t>
      </w:r>
      <w:r>
        <w:rPr>
          <w:rFonts w:ascii="Times New Roman" w:eastAsia="Times New Roman" w:hAnsi="Times New Roman" w:cs="Times New Roman"/>
          <w:sz w:val="18"/>
          <w:szCs w:val="18"/>
        </w:rPr>
        <w:t xml:space="preserve"> Author)</w:t>
      </w:r>
    </w:p>
    <w:p w14:paraId="4AB51369"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2,3,4</w:t>
      </w:r>
      <w:r>
        <w:rPr>
          <w:rFonts w:ascii="Times New Roman" w:eastAsia="Times New Roman" w:hAnsi="Times New Roman" w:cs="Times New Roman"/>
          <w:sz w:val="18"/>
          <w:szCs w:val="18"/>
        </w:rPr>
        <w:t xml:space="preserve">Department of IT, </w:t>
      </w:r>
      <w:proofErr w:type="spellStart"/>
      <w:r>
        <w:rPr>
          <w:rFonts w:ascii="Times New Roman" w:eastAsia="Times New Roman" w:hAnsi="Times New Roman" w:cs="Times New Roman"/>
          <w:sz w:val="18"/>
          <w:szCs w:val="18"/>
        </w:rPr>
        <w:t>Galgotias</w:t>
      </w:r>
      <w:proofErr w:type="spellEnd"/>
      <w:r>
        <w:rPr>
          <w:rFonts w:ascii="Times New Roman" w:eastAsia="Times New Roman" w:hAnsi="Times New Roman" w:cs="Times New Roman"/>
          <w:sz w:val="18"/>
          <w:szCs w:val="18"/>
        </w:rPr>
        <w:t xml:space="preserve"> College of </w:t>
      </w:r>
      <w:proofErr w:type="spellStart"/>
      <w:r>
        <w:rPr>
          <w:rFonts w:ascii="Times New Roman" w:eastAsia="Times New Roman" w:hAnsi="Times New Roman" w:cs="Times New Roman"/>
          <w:sz w:val="18"/>
          <w:szCs w:val="18"/>
        </w:rPr>
        <w:t>Engg</w:t>
      </w:r>
      <w:proofErr w:type="spellEnd"/>
      <w:r>
        <w:rPr>
          <w:rFonts w:ascii="Times New Roman" w:eastAsia="Times New Roman" w:hAnsi="Times New Roman" w:cs="Times New Roman"/>
          <w:sz w:val="18"/>
          <w:szCs w:val="18"/>
        </w:rPr>
        <w:t>. &amp; Tech., Greater Noida, India</w:t>
      </w:r>
    </w:p>
    <w:p w14:paraId="1FB68860"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 xml:space="preserve">Email: </w:t>
      </w:r>
      <w:hyperlink r:id="rId6" w:history="1">
        <w:r w:rsidRPr="00AF3752">
          <w:rPr>
            <w:rStyle w:val="Hyperlink"/>
            <w:rFonts w:ascii="Times New Roman" w:eastAsia="Times New Roman" w:hAnsi="Times New Roman" w:cs="Times New Roman"/>
            <w:sz w:val="18"/>
            <w:szCs w:val="18"/>
          </w:rPr>
          <w:t>rkt.2004.2003@gmail.com</w:t>
        </w:r>
      </w:hyperlink>
    </w:p>
    <w:p w14:paraId="389A8D90"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3</w:t>
      </w:r>
      <w:r>
        <w:rPr>
          <w:rFonts w:ascii="Times New Roman" w:eastAsia="Times New Roman" w:hAnsi="Times New Roman" w:cs="Times New Roman"/>
          <w:sz w:val="18"/>
          <w:szCs w:val="18"/>
        </w:rPr>
        <w:t xml:space="preserve">Email: </w:t>
      </w:r>
      <w:hyperlink r:id="rId7" w:history="1">
        <w:r w:rsidRPr="00AF3752">
          <w:rPr>
            <w:rStyle w:val="Hyperlink"/>
            <w:rFonts w:ascii="Times New Roman" w:eastAsia="Times New Roman" w:hAnsi="Times New Roman" w:cs="Times New Roman"/>
            <w:sz w:val="18"/>
            <w:szCs w:val="18"/>
          </w:rPr>
          <w:t>uditmaurya408@gmail.com</w:t>
        </w:r>
      </w:hyperlink>
    </w:p>
    <w:p w14:paraId="1C359A1E" w14:textId="77777777" w:rsidR="00554299" w:rsidRDefault="00554299" w:rsidP="00554299">
      <w:pPr>
        <w:spacing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4</w:t>
      </w:r>
      <w:r>
        <w:rPr>
          <w:rFonts w:ascii="Times New Roman" w:eastAsia="Times New Roman" w:hAnsi="Times New Roman" w:cs="Times New Roman"/>
          <w:sz w:val="18"/>
          <w:szCs w:val="18"/>
        </w:rPr>
        <w:t xml:space="preserve">Email: </w:t>
      </w:r>
      <w:hyperlink r:id="rId8" w:history="1">
        <w:r w:rsidRPr="00AF3752">
          <w:rPr>
            <w:rStyle w:val="Hyperlink"/>
            <w:rFonts w:ascii="Times New Roman" w:eastAsia="Times New Roman" w:hAnsi="Times New Roman" w:cs="Times New Roman"/>
            <w:sz w:val="18"/>
            <w:szCs w:val="18"/>
          </w:rPr>
          <w:t>vy88957@gmail.com</w:t>
        </w:r>
      </w:hyperlink>
    </w:p>
    <w:p w14:paraId="716A2826" w14:textId="77777777" w:rsidR="00554299" w:rsidRDefault="00554299" w:rsidP="00554299">
      <w:pPr>
        <w:rPr>
          <w:rFonts w:ascii="Times New Roman" w:hAnsi="Times New Roman"/>
          <w:sz w:val="18"/>
          <w:szCs w:val="18"/>
        </w:rPr>
      </w:pPr>
    </w:p>
    <w:p w14:paraId="34E970BB" w14:textId="7158A977" w:rsidR="00AE731A" w:rsidRPr="00554299" w:rsidRDefault="00554299" w:rsidP="00554299">
      <w:pPr>
        <w:rPr>
          <w:b/>
          <w:bCs/>
          <w:sz w:val="18"/>
          <w:szCs w:val="18"/>
        </w:rPr>
      </w:pPr>
      <w:r w:rsidRPr="00554299">
        <w:rPr>
          <w:rFonts w:ascii="Times New Roman" w:hAnsi="Times New Roman"/>
          <w:b/>
          <w:bCs/>
          <w:sz w:val="18"/>
          <w:szCs w:val="18"/>
        </w:rPr>
        <w:t>Ab</w:t>
      </w:r>
      <w:r w:rsidR="00000000" w:rsidRPr="00554299">
        <w:rPr>
          <w:rFonts w:ascii="Times New Roman" w:hAnsi="Times New Roman"/>
          <w:b/>
          <w:bCs/>
          <w:sz w:val="18"/>
          <w:szCs w:val="18"/>
        </w:rPr>
        <w:t>stract</w:t>
      </w:r>
    </w:p>
    <w:p w14:paraId="7A968F3F" w14:textId="77777777" w:rsidR="00AE731A" w:rsidRDefault="00000000" w:rsidP="00554299">
      <w:pPr>
        <w:jc w:val="both"/>
      </w:pPr>
      <w:r w:rsidRPr="00554299">
        <w:rPr>
          <w:rFonts w:ascii="Times New Roman" w:hAnsi="Times New Roman"/>
          <w:sz w:val="18"/>
          <w:szCs w:val="18"/>
        </w:rPr>
        <w:t xml:space="preserve">This project presents a web-based disease prediction system that utilizes a Voting Classifier—a combination of Support Vector Classifier (SVC), Random Forest (RF), and Gaussian Naive Bayes (GNB)—to predict probable diseases based on user-provided symptoms. The model was trained on a symptom-to-disease mapping dataset and integrated into a user-friendly interface using Streamlit. The application allows users to input symptoms and </w:t>
      </w:r>
      <w:proofErr w:type="gramStart"/>
      <w:r w:rsidRPr="00554299">
        <w:rPr>
          <w:rFonts w:ascii="Times New Roman" w:hAnsi="Times New Roman"/>
          <w:sz w:val="18"/>
          <w:szCs w:val="18"/>
        </w:rPr>
        <w:t>returns</w:t>
      </w:r>
      <w:proofErr w:type="gramEnd"/>
      <w:r w:rsidRPr="00554299">
        <w:rPr>
          <w:rFonts w:ascii="Times New Roman" w:hAnsi="Times New Roman"/>
          <w:sz w:val="18"/>
          <w:szCs w:val="18"/>
        </w:rPr>
        <w:t xml:space="preserve"> the most probable diseases along with prediction confidence. The system aims to assist users in getting a preliminary understanding of potential medical conditions before consulting healthcare professionals</w:t>
      </w:r>
      <w:r>
        <w:rPr>
          <w:rFonts w:ascii="Times New Roman" w:hAnsi="Times New Roman"/>
          <w:sz w:val="24"/>
        </w:rPr>
        <w:t>.</w:t>
      </w:r>
    </w:p>
    <w:p w14:paraId="781753A6" w14:textId="77777777" w:rsidR="00554299" w:rsidRDefault="00554299" w:rsidP="00554299">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1. INTRODUCTION</w:t>
      </w:r>
    </w:p>
    <w:p w14:paraId="5CFDB82C" w14:textId="77777777" w:rsidR="00AE731A" w:rsidRPr="00554299" w:rsidRDefault="00000000" w:rsidP="00554299">
      <w:pPr>
        <w:pStyle w:val="Heading2"/>
        <w:jc w:val="both"/>
        <w:rPr>
          <w:color w:val="000000" w:themeColor="text1"/>
          <w:sz w:val="18"/>
          <w:szCs w:val="18"/>
        </w:rPr>
      </w:pPr>
      <w:r w:rsidRPr="00554299">
        <w:rPr>
          <w:rFonts w:ascii="Times New Roman" w:hAnsi="Times New Roman"/>
          <w:color w:val="000000" w:themeColor="text1"/>
          <w:sz w:val="18"/>
          <w:szCs w:val="18"/>
        </w:rPr>
        <w:t>1.1 Background</w:t>
      </w:r>
    </w:p>
    <w:p w14:paraId="0C8F68FF" w14:textId="77777777" w:rsidR="00AE731A" w:rsidRPr="00554299" w:rsidRDefault="00000000" w:rsidP="00554299">
      <w:pPr>
        <w:jc w:val="both"/>
        <w:rPr>
          <w:color w:val="000000" w:themeColor="text1"/>
          <w:sz w:val="18"/>
          <w:szCs w:val="18"/>
        </w:rPr>
      </w:pPr>
      <w:r w:rsidRPr="00554299">
        <w:rPr>
          <w:rFonts w:ascii="Times New Roman" w:hAnsi="Times New Roman"/>
          <w:color w:val="000000" w:themeColor="text1"/>
          <w:sz w:val="18"/>
          <w:szCs w:val="18"/>
        </w:rPr>
        <w:t>Early disease detection is crucial for effective treatment. However, users often struggle to understand what illness they may have based on symptoms alone. This project addresses that issue using machine learning.</w:t>
      </w:r>
    </w:p>
    <w:p w14:paraId="74BBBF86" w14:textId="77777777" w:rsidR="00AE731A" w:rsidRPr="00554299" w:rsidRDefault="00000000" w:rsidP="00554299">
      <w:pPr>
        <w:pStyle w:val="Heading2"/>
        <w:rPr>
          <w:color w:val="000000" w:themeColor="text1"/>
          <w:sz w:val="18"/>
          <w:szCs w:val="18"/>
        </w:rPr>
      </w:pPr>
      <w:r w:rsidRPr="00554299">
        <w:rPr>
          <w:rFonts w:ascii="Times New Roman" w:hAnsi="Times New Roman"/>
          <w:color w:val="000000" w:themeColor="text1"/>
          <w:sz w:val="18"/>
          <w:szCs w:val="18"/>
        </w:rPr>
        <w:t>1.2 Objective</w:t>
      </w:r>
    </w:p>
    <w:p w14:paraId="61AF5D0E" w14:textId="77777777" w:rsidR="00AE731A" w:rsidRPr="00554299" w:rsidRDefault="00000000" w:rsidP="00554299">
      <w:pPr>
        <w:rPr>
          <w:color w:val="000000" w:themeColor="text1"/>
          <w:sz w:val="18"/>
          <w:szCs w:val="18"/>
        </w:rPr>
      </w:pPr>
      <w:r w:rsidRPr="00554299">
        <w:rPr>
          <w:rFonts w:ascii="Times New Roman" w:hAnsi="Times New Roman"/>
          <w:color w:val="000000" w:themeColor="text1"/>
          <w:sz w:val="18"/>
          <w:szCs w:val="18"/>
        </w:rPr>
        <w:t>To design and implement a disease prediction system that:</w:t>
      </w:r>
      <w:r w:rsidRPr="00554299">
        <w:rPr>
          <w:rFonts w:ascii="Times New Roman" w:hAnsi="Times New Roman"/>
          <w:color w:val="000000" w:themeColor="text1"/>
          <w:sz w:val="18"/>
          <w:szCs w:val="18"/>
        </w:rPr>
        <w:br/>
        <w:t>- Accepts multiple symptoms as input</w:t>
      </w:r>
      <w:r w:rsidRPr="00554299">
        <w:rPr>
          <w:rFonts w:ascii="Times New Roman" w:hAnsi="Times New Roman"/>
          <w:color w:val="000000" w:themeColor="text1"/>
          <w:sz w:val="18"/>
          <w:szCs w:val="18"/>
        </w:rPr>
        <w:br/>
        <w:t>- Predicts the most likely disease</w:t>
      </w:r>
      <w:r w:rsidRPr="00554299">
        <w:rPr>
          <w:rFonts w:ascii="Times New Roman" w:hAnsi="Times New Roman"/>
          <w:color w:val="000000" w:themeColor="text1"/>
          <w:sz w:val="18"/>
          <w:szCs w:val="18"/>
        </w:rPr>
        <w:br/>
        <w:t>- Uses an ensemble learning method for better accuracy</w:t>
      </w:r>
    </w:p>
    <w:p w14:paraId="1F91D926" w14:textId="77777777" w:rsidR="00AE731A" w:rsidRPr="00554299" w:rsidRDefault="00000000">
      <w:pPr>
        <w:pStyle w:val="Heading1"/>
        <w:rPr>
          <w:color w:val="000000" w:themeColor="text1"/>
          <w:sz w:val="18"/>
          <w:szCs w:val="18"/>
        </w:rPr>
      </w:pPr>
      <w:r w:rsidRPr="00554299">
        <w:rPr>
          <w:rFonts w:ascii="Times New Roman" w:hAnsi="Times New Roman"/>
          <w:color w:val="000000" w:themeColor="text1"/>
          <w:sz w:val="18"/>
          <w:szCs w:val="18"/>
        </w:rPr>
        <w:t>2. Literature Review</w:t>
      </w:r>
    </w:p>
    <w:p w14:paraId="39445255" w14:textId="77777777" w:rsidR="00AE731A" w:rsidRPr="00554299" w:rsidRDefault="00000000">
      <w:pPr>
        <w:rPr>
          <w:sz w:val="18"/>
          <w:szCs w:val="18"/>
        </w:rPr>
      </w:pPr>
      <w:r w:rsidRPr="00554299">
        <w:rPr>
          <w:rFonts w:ascii="Times New Roman" w:hAnsi="Times New Roman"/>
          <w:sz w:val="18"/>
          <w:szCs w:val="18"/>
        </w:rPr>
        <w:t>Several models like Decision Trees, SVMs, and Naive Bayes have been explored for disease prediction. However, ensemble methods such as Voting Classifiers tend to provide better accuracy due to model diversity. This system uniquely combines three diverse classifiers: SVC, RF, and GNB.</w:t>
      </w:r>
    </w:p>
    <w:p w14:paraId="0D176451" w14:textId="77777777" w:rsidR="00AE731A" w:rsidRPr="00554299" w:rsidRDefault="00000000">
      <w:pPr>
        <w:pStyle w:val="Heading1"/>
        <w:rPr>
          <w:color w:val="000000" w:themeColor="text1"/>
          <w:sz w:val="18"/>
          <w:szCs w:val="18"/>
        </w:rPr>
      </w:pPr>
      <w:r w:rsidRPr="00554299">
        <w:rPr>
          <w:rFonts w:ascii="Times New Roman" w:hAnsi="Times New Roman"/>
          <w:color w:val="000000" w:themeColor="text1"/>
          <w:sz w:val="18"/>
          <w:szCs w:val="18"/>
        </w:rPr>
        <w:t>3. System Design</w:t>
      </w:r>
    </w:p>
    <w:p w14:paraId="55703E4F" w14:textId="77777777" w:rsidR="00AE731A" w:rsidRPr="00554299" w:rsidRDefault="00000000">
      <w:pPr>
        <w:pStyle w:val="Heading2"/>
        <w:rPr>
          <w:color w:val="000000" w:themeColor="text1"/>
          <w:sz w:val="18"/>
          <w:szCs w:val="18"/>
        </w:rPr>
      </w:pPr>
      <w:r w:rsidRPr="00554299">
        <w:rPr>
          <w:rFonts w:ascii="Times New Roman" w:hAnsi="Times New Roman"/>
          <w:color w:val="000000" w:themeColor="text1"/>
          <w:sz w:val="18"/>
          <w:szCs w:val="18"/>
        </w:rPr>
        <w:t>3.1 Architecture Overview</w:t>
      </w:r>
    </w:p>
    <w:p w14:paraId="4E133018" w14:textId="77777777" w:rsidR="00AE731A" w:rsidRPr="00554299" w:rsidRDefault="00000000">
      <w:pPr>
        <w:rPr>
          <w:sz w:val="18"/>
          <w:szCs w:val="18"/>
        </w:rPr>
      </w:pPr>
      <w:r w:rsidRPr="00554299">
        <w:rPr>
          <w:rFonts w:ascii="Times New Roman" w:hAnsi="Times New Roman"/>
          <w:sz w:val="18"/>
          <w:szCs w:val="18"/>
        </w:rPr>
        <w:t>Frontend: Streamlit-based UI</w:t>
      </w:r>
      <w:r w:rsidRPr="00554299">
        <w:rPr>
          <w:rFonts w:ascii="Times New Roman" w:hAnsi="Times New Roman"/>
          <w:sz w:val="18"/>
          <w:szCs w:val="18"/>
        </w:rPr>
        <w:br/>
        <w:t>Backend: Python + Scikit-learn models</w:t>
      </w:r>
      <w:r w:rsidRPr="00554299">
        <w:rPr>
          <w:rFonts w:ascii="Times New Roman" w:hAnsi="Times New Roman"/>
          <w:sz w:val="18"/>
          <w:szCs w:val="18"/>
        </w:rPr>
        <w:br/>
        <w:t>Model: VotingClassifier (soft voting of SVC, RF, and GNB)</w:t>
      </w:r>
    </w:p>
    <w:p w14:paraId="5128E8ED" w14:textId="77777777" w:rsidR="00AE731A" w:rsidRPr="00554299" w:rsidRDefault="00000000">
      <w:pPr>
        <w:pStyle w:val="Heading2"/>
        <w:rPr>
          <w:color w:val="000000" w:themeColor="text1"/>
          <w:sz w:val="18"/>
          <w:szCs w:val="18"/>
        </w:rPr>
      </w:pPr>
      <w:r w:rsidRPr="00554299">
        <w:rPr>
          <w:rFonts w:ascii="Times New Roman" w:hAnsi="Times New Roman"/>
          <w:color w:val="000000" w:themeColor="text1"/>
          <w:sz w:val="18"/>
          <w:szCs w:val="18"/>
        </w:rPr>
        <w:t>3.2 Flow Diagram</w:t>
      </w:r>
    </w:p>
    <w:p w14:paraId="297CAEA1" w14:textId="77777777" w:rsidR="00AE731A" w:rsidRPr="00554299" w:rsidRDefault="00000000">
      <w:pPr>
        <w:rPr>
          <w:sz w:val="18"/>
          <w:szCs w:val="18"/>
        </w:rPr>
      </w:pPr>
      <w:r w:rsidRPr="00554299">
        <w:rPr>
          <w:rFonts w:ascii="Times New Roman" w:hAnsi="Times New Roman"/>
          <w:sz w:val="18"/>
          <w:szCs w:val="18"/>
        </w:rPr>
        <w:t>User Input (Symptoms) → Data Preprocessing &amp; Vectorization → Voting Classifier → Prediction → Display on UI</w:t>
      </w:r>
    </w:p>
    <w:p w14:paraId="2F442ADC" w14:textId="77777777" w:rsidR="00AE731A" w:rsidRPr="00554299" w:rsidRDefault="00000000">
      <w:pPr>
        <w:pStyle w:val="Heading2"/>
        <w:rPr>
          <w:color w:val="000000" w:themeColor="text1"/>
          <w:sz w:val="18"/>
          <w:szCs w:val="18"/>
        </w:rPr>
      </w:pPr>
      <w:r w:rsidRPr="00554299">
        <w:rPr>
          <w:rFonts w:ascii="Times New Roman" w:hAnsi="Times New Roman"/>
          <w:color w:val="000000" w:themeColor="text1"/>
          <w:sz w:val="18"/>
          <w:szCs w:val="18"/>
        </w:rPr>
        <w:lastRenderedPageBreak/>
        <w:t>3.3 Technology Stack</w:t>
      </w:r>
    </w:p>
    <w:p w14:paraId="652D01A0" w14:textId="77777777" w:rsidR="00AE731A" w:rsidRPr="00554299" w:rsidRDefault="00000000">
      <w:pPr>
        <w:rPr>
          <w:color w:val="000000" w:themeColor="text1"/>
          <w:sz w:val="18"/>
          <w:szCs w:val="18"/>
        </w:rPr>
      </w:pPr>
      <w:r w:rsidRPr="00554299">
        <w:rPr>
          <w:rFonts w:ascii="Times New Roman" w:hAnsi="Times New Roman"/>
          <w:color w:val="000000" w:themeColor="text1"/>
          <w:sz w:val="18"/>
          <w:szCs w:val="18"/>
        </w:rPr>
        <w:t>Language: Python</w:t>
      </w:r>
      <w:r w:rsidRPr="00554299">
        <w:rPr>
          <w:rFonts w:ascii="Times New Roman" w:hAnsi="Times New Roman"/>
          <w:color w:val="000000" w:themeColor="text1"/>
          <w:sz w:val="18"/>
          <w:szCs w:val="18"/>
        </w:rPr>
        <w:br/>
        <w:t>Libraries: pandas, scikit-learn, numpy, streamlit</w:t>
      </w:r>
      <w:r w:rsidRPr="00554299">
        <w:rPr>
          <w:rFonts w:ascii="Times New Roman" w:hAnsi="Times New Roman"/>
          <w:color w:val="000000" w:themeColor="text1"/>
          <w:sz w:val="18"/>
          <w:szCs w:val="18"/>
        </w:rPr>
        <w:br/>
        <w:t>ML Models: SVC, RandomForest, GaussianNB</w:t>
      </w:r>
      <w:r w:rsidRPr="00554299">
        <w:rPr>
          <w:rFonts w:ascii="Times New Roman" w:hAnsi="Times New Roman"/>
          <w:color w:val="000000" w:themeColor="text1"/>
          <w:sz w:val="18"/>
          <w:szCs w:val="18"/>
        </w:rPr>
        <w:br/>
        <w:t>Tools: VS Code, Git</w:t>
      </w:r>
    </w:p>
    <w:p w14:paraId="0AA450D0" w14:textId="77777777" w:rsidR="00AE731A" w:rsidRPr="00554299" w:rsidRDefault="00000000">
      <w:pPr>
        <w:pStyle w:val="Heading1"/>
        <w:rPr>
          <w:color w:val="000000" w:themeColor="text1"/>
          <w:sz w:val="18"/>
          <w:szCs w:val="18"/>
        </w:rPr>
      </w:pPr>
      <w:r w:rsidRPr="00554299">
        <w:rPr>
          <w:rFonts w:ascii="Times New Roman" w:hAnsi="Times New Roman"/>
          <w:color w:val="000000" w:themeColor="text1"/>
          <w:sz w:val="18"/>
          <w:szCs w:val="18"/>
        </w:rPr>
        <w:t>4. Dataset</w:t>
      </w:r>
    </w:p>
    <w:p w14:paraId="03C322AF" w14:textId="77777777" w:rsidR="00554299" w:rsidRPr="00554299" w:rsidRDefault="00554299" w:rsidP="00554299">
      <w:pPr>
        <w:rPr>
          <w:color w:val="000000" w:themeColor="text1"/>
          <w:sz w:val="18"/>
          <w:szCs w:val="18"/>
        </w:rPr>
      </w:pPr>
      <w:r w:rsidRPr="00554299">
        <w:rPr>
          <w:rFonts w:ascii="Times New Roman" w:hAnsi="Times New Roman"/>
          <w:color w:val="000000" w:themeColor="text1"/>
          <w:sz w:val="18"/>
          <w:szCs w:val="18"/>
        </w:rPr>
        <w:t>The dataset used is a binary-labeled symptom-to-disease mapping stored in a CSV file: Training data.csv. Each row corresponds to a patient’s case, each column (except the last) represents a symptom, and the final column prognosis indicates the diagnosed disease.</w:t>
      </w:r>
    </w:p>
    <w:p w14:paraId="701640AE" w14:textId="77777777" w:rsidR="00554299" w:rsidRPr="00554299" w:rsidRDefault="00554299" w:rsidP="00554299">
      <w:pPr>
        <w:pStyle w:val="Heading2"/>
        <w:rPr>
          <w:color w:val="000000" w:themeColor="text1"/>
          <w:sz w:val="18"/>
          <w:szCs w:val="18"/>
        </w:rPr>
      </w:pPr>
      <w:r w:rsidRPr="00554299">
        <w:rPr>
          <w:rFonts w:ascii="Times New Roman" w:hAnsi="Times New Roman"/>
          <w:color w:val="000000" w:themeColor="text1"/>
          <w:sz w:val="18"/>
          <w:szCs w:val="18"/>
        </w:rPr>
        <w:t>Dataset Overview</w:t>
      </w:r>
    </w:p>
    <w:p w14:paraId="20BC3A64" w14:textId="77777777" w:rsidR="00554299" w:rsidRPr="00554299" w:rsidRDefault="00554299" w:rsidP="00554299">
      <w:pPr>
        <w:rPr>
          <w:color w:val="000000" w:themeColor="text1"/>
          <w:sz w:val="18"/>
          <w:szCs w:val="18"/>
        </w:rPr>
      </w:pPr>
      <w:r w:rsidRPr="00554299">
        <w:rPr>
          <w:rFonts w:ascii="Times New Roman" w:hAnsi="Times New Roman"/>
          <w:color w:val="000000" w:themeColor="text1"/>
          <w:sz w:val="18"/>
          <w:szCs w:val="18"/>
        </w:rPr>
        <w:t>- Number of records (rows): ~4920 (actual may vary)</w:t>
      </w:r>
      <w:r w:rsidRPr="00554299">
        <w:rPr>
          <w:rFonts w:ascii="Times New Roman" w:hAnsi="Times New Roman"/>
          <w:color w:val="000000" w:themeColor="text1"/>
          <w:sz w:val="18"/>
          <w:szCs w:val="18"/>
        </w:rPr>
        <w:br/>
        <w:t>- Number of features (symptoms): 131</w:t>
      </w:r>
      <w:r w:rsidRPr="00554299">
        <w:rPr>
          <w:rFonts w:ascii="Times New Roman" w:hAnsi="Times New Roman"/>
          <w:color w:val="000000" w:themeColor="text1"/>
          <w:sz w:val="18"/>
          <w:szCs w:val="18"/>
        </w:rPr>
        <w:br/>
        <w:t>- Target variable: prognosis (contains disease names)</w:t>
      </w:r>
      <w:r w:rsidRPr="00554299">
        <w:rPr>
          <w:rFonts w:ascii="Times New Roman" w:hAnsi="Times New Roman"/>
          <w:color w:val="000000" w:themeColor="text1"/>
          <w:sz w:val="18"/>
          <w:szCs w:val="18"/>
        </w:rPr>
        <w:br/>
        <w:t>- Type of classification: Multi-class classification</w:t>
      </w:r>
    </w:p>
    <w:p w14:paraId="7018C672" w14:textId="77777777" w:rsidR="00554299" w:rsidRPr="00554299" w:rsidRDefault="00554299" w:rsidP="00554299">
      <w:pPr>
        <w:pStyle w:val="Heading2"/>
        <w:rPr>
          <w:color w:val="000000" w:themeColor="text1"/>
          <w:sz w:val="18"/>
          <w:szCs w:val="18"/>
        </w:rPr>
      </w:pPr>
      <w:r w:rsidRPr="00554299">
        <w:rPr>
          <w:rFonts w:ascii="Times New Roman" w:hAnsi="Times New Roman"/>
          <w:color w:val="000000" w:themeColor="text1"/>
          <w:sz w:val="18"/>
          <w:szCs w:val="18"/>
        </w:rPr>
        <w:t>Processing Steps with Code</w:t>
      </w:r>
    </w:p>
    <w:p w14:paraId="0182057E" w14:textId="77777777" w:rsidR="00554299" w:rsidRPr="00554299" w:rsidRDefault="00554299" w:rsidP="00554299">
      <w:pPr>
        <w:pStyle w:val="Heading3"/>
        <w:rPr>
          <w:color w:val="000000" w:themeColor="text1"/>
          <w:sz w:val="18"/>
          <w:szCs w:val="18"/>
        </w:rPr>
      </w:pPr>
      <w:r w:rsidRPr="00554299">
        <w:rPr>
          <w:rFonts w:ascii="Times New Roman" w:hAnsi="Times New Roman"/>
          <w:color w:val="000000" w:themeColor="text1"/>
          <w:sz w:val="18"/>
          <w:szCs w:val="18"/>
        </w:rPr>
        <w:t>Step 1: Load and Clean the Data</w:t>
      </w:r>
    </w:p>
    <w:p w14:paraId="741972D6" w14:textId="77777777" w:rsidR="00554299" w:rsidRPr="00554299" w:rsidRDefault="00554299" w:rsidP="00554299">
      <w:pPr>
        <w:pStyle w:val="Code"/>
        <w:rPr>
          <w:color w:val="000000" w:themeColor="text1"/>
          <w:sz w:val="18"/>
          <w:szCs w:val="18"/>
        </w:rPr>
      </w:pPr>
      <w:r w:rsidRPr="00554299">
        <w:rPr>
          <w:rFonts w:ascii="Times New Roman" w:hAnsi="Times New Roman"/>
          <w:color w:val="000000" w:themeColor="text1"/>
          <w:sz w:val="18"/>
          <w:szCs w:val="18"/>
        </w:rPr>
        <w:t>import pandas as pd</w:t>
      </w:r>
      <w:r w:rsidRPr="00554299">
        <w:rPr>
          <w:rFonts w:ascii="Times New Roman" w:hAnsi="Times New Roman"/>
          <w:color w:val="000000" w:themeColor="text1"/>
          <w:sz w:val="18"/>
          <w:szCs w:val="18"/>
        </w:rPr>
        <w:br/>
      </w:r>
      <w:r w:rsidRPr="00554299">
        <w:rPr>
          <w:rFonts w:ascii="Times New Roman" w:hAnsi="Times New Roman"/>
          <w:color w:val="000000" w:themeColor="text1"/>
          <w:sz w:val="18"/>
          <w:szCs w:val="18"/>
        </w:rPr>
        <w:br/>
        <w:t xml:space="preserve">data = </w:t>
      </w:r>
      <w:proofErr w:type="spellStart"/>
      <w:proofErr w:type="gramStart"/>
      <w:r w:rsidRPr="00554299">
        <w:rPr>
          <w:rFonts w:ascii="Times New Roman" w:hAnsi="Times New Roman"/>
          <w:color w:val="000000" w:themeColor="text1"/>
          <w:sz w:val="18"/>
          <w:szCs w:val="18"/>
        </w:rPr>
        <w:t>pd.read</w:t>
      </w:r>
      <w:proofErr w:type="gramEnd"/>
      <w:r w:rsidRPr="00554299">
        <w:rPr>
          <w:rFonts w:ascii="Times New Roman" w:hAnsi="Times New Roman"/>
          <w:color w:val="000000" w:themeColor="text1"/>
          <w:sz w:val="18"/>
          <w:szCs w:val="18"/>
        </w:rPr>
        <w:t>_</w:t>
      </w:r>
      <w:proofErr w:type="gramStart"/>
      <w:r w:rsidRPr="00554299">
        <w:rPr>
          <w:rFonts w:ascii="Times New Roman" w:hAnsi="Times New Roman"/>
          <w:color w:val="000000" w:themeColor="text1"/>
          <w:sz w:val="18"/>
          <w:szCs w:val="18"/>
        </w:rPr>
        <w:t>csv</w:t>
      </w:r>
      <w:proofErr w:type="spellEnd"/>
      <w:r w:rsidRPr="00554299">
        <w:rPr>
          <w:rFonts w:ascii="Times New Roman" w:hAnsi="Times New Roman"/>
          <w:color w:val="000000" w:themeColor="text1"/>
          <w:sz w:val="18"/>
          <w:szCs w:val="18"/>
        </w:rPr>
        <w:t>(</w:t>
      </w:r>
      <w:proofErr w:type="gramEnd"/>
      <w:r w:rsidRPr="00554299">
        <w:rPr>
          <w:rFonts w:ascii="Times New Roman" w:hAnsi="Times New Roman"/>
          <w:color w:val="000000" w:themeColor="text1"/>
          <w:sz w:val="18"/>
          <w:szCs w:val="18"/>
        </w:rPr>
        <w:t>"Training data.csv"</w:t>
      </w:r>
      <w:proofErr w:type="gramStart"/>
      <w:r w:rsidRPr="00554299">
        <w:rPr>
          <w:rFonts w:ascii="Times New Roman" w:hAnsi="Times New Roman"/>
          <w:color w:val="000000" w:themeColor="text1"/>
          <w:sz w:val="18"/>
          <w:szCs w:val="18"/>
        </w:rPr>
        <w:t>).</w:t>
      </w:r>
      <w:proofErr w:type="spellStart"/>
      <w:r w:rsidRPr="00554299">
        <w:rPr>
          <w:rFonts w:ascii="Times New Roman" w:hAnsi="Times New Roman"/>
          <w:color w:val="000000" w:themeColor="text1"/>
          <w:sz w:val="18"/>
          <w:szCs w:val="18"/>
        </w:rPr>
        <w:t>dropna</w:t>
      </w:r>
      <w:proofErr w:type="spellEnd"/>
      <w:proofErr w:type="gramEnd"/>
      <w:r w:rsidRPr="00554299">
        <w:rPr>
          <w:rFonts w:ascii="Times New Roman" w:hAnsi="Times New Roman"/>
          <w:color w:val="000000" w:themeColor="text1"/>
          <w:sz w:val="18"/>
          <w:szCs w:val="18"/>
        </w:rPr>
        <w:t>(axis=1)</w:t>
      </w:r>
    </w:p>
    <w:p w14:paraId="0F576133" w14:textId="77777777" w:rsidR="00554299" w:rsidRPr="00554299" w:rsidRDefault="00554299" w:rsidP="00554299">
      <w:pPr>
        <w:pStyle w:val="Heading3"/>
        <w:rPr>
          <w:color w:val="000000" w:themeColor="text1"/>
          <w:sz w:val="18"/>
          <w:szCs w:val="18"/>
        </w:rPr>
      </w:pPr>
      <w:r w:rsidRPr="00554299">
        <w:rPr>
          <w:rFonts w:ascii="Times New Roman" w:hAnsi="Times New Roman"/>
          <w:color w:val="000000" w:themeColor="text1"/>
          <w:sz w:val="18"/>
          <w:szCs w:val="18"/>
        </w:rPr>
        <w:t>Step 2: Feature and Target Separation</w:t>
      </w:r>
    </w:p>
    <w:p w14:paraId="26389E4C" w14:textId="77777777" w:rsidR="00554299" w:rsidRPr="00554299" w:rsidRDefault="00554299" w:rsidP="00554299">
      <w:pPr>
        <w:pStyle w:val="Code"/>
        <w:rPr>
          <w:color w:val="000000" w:themeColor="text1"/>
          <w:sz w:val="18"/>
          <w:szCs w:val="18"/>
        </w:rPr>
      </w:pPr>
      <w:r w:rsidRPr="00554299">
        <w:rPr>
          <w:rFonts w:ascii="Times New Roman" w:hAnsi="Times New Roman"/>
          <w:color w:val="000000" w:themeColor="text1"/>
          <w:sz w:val="18"/>
          <w:szCs w:val="18"/>
        </w:rPr>
        <w:t xml:space="preserve">X = </w:t>
      </w:r>
      <w:proofErr w:type="spellStart"/>
      <w:proofErr w:type="gramStart"/>
      <w:r w:rsidRPr="00554299">
        <w:rPr>
          <w:rFonts w:ascii="Times New Roman" w:hAnsi="Times New Roman"/>
          <w:color w:val="000000" w:themeColor="text1"/>
          <w:sz w:val="18"/>
          <w:szCs w:val="18"/>
        </w:rPr>
        <w:t>data.iloc</w:t>
      </w:r>
      <w:proofErr w:type="spellEnd"/>
      <w:r w:rsidRPr="00554299">
        <w:rPr>
          <w:rFonts w:ascii="Times New Roman" w:hAnsi="Times New Roman"/>
          <w:color w:val="000000" w:themeColor="text1"/>
          <w:sz w:val="18"/>
          <w:szCs w:val="18"/>
        </w:rPr>
        <w:t>[:,</w:t>
      </w:r>
      <w:proofErr w:type="gramEnd"/>
      <w:r w:rsidRPr="00554299">
        <w:rPr>
          <w:rFonts w:ascii="Times New Roman" w:hAnsi="Times New Roman"/>
          <w:color w:val="000000" w:themeColor="text1"/>
          <w:sz w:val="18"/>
          <w:szCs w:val="18"/>
        </w:rPr>
        <w:t xml:space="preserve"> :-</w:t>
      </w:r>
      <w:proofErr w:type="gramStart"/>
      <w:r w:rsidRPr="00554299">
        <w:rPr>
          <w:rFonts w:ascii="Times New Roman" w:hAnsi="Times New Roman"/>
          <w:color w:val="000000" w:themeColor="text1"/>
          <w:sz w:val="18"/>
          <w:szCs w:val="18"/>
        </w:rPr>
        <w:t>1]       #</w:t>
      </w:r>
      <w:proofErr w:type="gramEnd"/>
      <w:r w:rsidRPr="00554299">
        <w:rPr>
          <w:rFonts w:ascii="Times New Roman" w:hAnsi="Times New Roman"/>
          <w:color w:val="000000" w:themeColor="text1"/>
          <w:sz w:val="18"/>
          <w:szCs w:val="18"/>
        </w:rPr>
        <w:t xml:space="preserve"> All columns except the last one (symptoms)</w:t>
      </w:r>
      <w:r w:rsidRPr="00554299">
        <w:rPr>
          <w:rFonts w:ascii="Times New Roman" w:hAnsi="Times New Roman"/>
          <w:color w:val="000000" w:themeColor="text1"/>
          <w:sz w:val="18"/>
          <w:szCs w:val="18"/>
        </w:rPr>
        <w:br/>
        <w:t>y = data["prognosis</w:t>
      </w:r>
      <w:proofErr w:type="gramStart"/>
      <w:r w:rsidRPr="00554299">
        <w:rPr>
          <w:rFonts w:ascii="Times New Roman" w:hAnsi="Times New Roman"/>
          <w:color w:val="000000" w:themeColor="text1"/>
          <w:sz w:val="18"/>
          <w:szCs w:val="18"/>
        </w:rPr>
        <w:t xml:space="preserve">"]   </w:t>
      </w:r>
      <w:proofErr w:type="gramEnd"/>
      <w:r w:rsidRPr="00554299">
        <w:rPr>
          <w:rFonts w:ascii="Times New Roman" w:hAnsi="Times New Roman"/>
          <w:color w:val="000000" w:themeColor="text1"/>
          <w:sz w:val="18"/>
          <w:szCs w:val="18"/>
        </w:rPr>
        <w:t xml:space="preserve">    # Target column (disease names)</w:t>
      </w:r>
    </w:p>
    <w:p w14:paraId="651D88FF" w14:textId="77777777" w:rsidR="00554299" w:rsidRPr="00554299" w:rsidRDefault="00554299" w:rsidP="00554299">
      <w:pPr>
        <w:pStyle w:val="Heading3"/>
        <w:rPr>
          <w:color w:val="000000" w:themeColor="text1"/>
          <w:sz w:val="18"/>
          <w:szCs w:val="18"/>
        </w:rPr>
      </w:pPr>
      <w:r w:rsidRPr="00554299">
        <w:rPr>
          <w:rFonts w:ascii="Times New Roman" w:hAnsi="Times New Roman"/>
          <w:color w:val="000000" w:themeColor="text1"/>
          <w:sz w:val="18"/>
          <w:szCs w:val="18"/>
        </w:rPr>
        <w:t>Step 3: Encode Target Labels</w:t>
      </w:r>
    </w:p>
    <w:p w14:paraId="391D921A" w14:textId="77777777" w:rsidR="00554299" w:rsidRPr="00554299" w:rsidRDefault="00554299" w:rsidP="00554299">
      <w:pPr>
        <w:pStyle w:val="Code"/>
        <w:rPr>
          <w:color w:val="000000" w:themeColor="text1"/>
          <w:sz w:val="18"/>
          <w:szCs w:val="18"/>
        </w:rPr>
      </w:pPr>
      <w:r w:rsidRPr="00554299">
        <w:rPr>
          <w:rFonts w:ascii="Times New Roman" w:hAnsi="Times New Roman"/>
          <w:color w:val="000000" w:themeColor="text1"/>
          <w:sz w:val="18"/>
          <w:szCs w:val="18"/>
        </w:rPr>
        <w:t xml:space="preserve">from </w:t>
      </w:r>
      <w:proofErr w:type="spellStart"/>
      <w:proofErr w:type="gramStart"/>
      <w:r w:rsidRPr="00554299">
        <w:rPr>
          <w:rFonts w:ascii="Times New Roman" w:hAnsi="Times New Roman"/>
          <w:color w:val="000000" w:themeColor="text1"/>
          <w:sz w:val="18"/>
          <w:szCs w:val="18"/>
        </w:rPr>
        <w:t>sklearn.preprocessing</w:t>
      </w:r>
      <w:proofErr w:type="spellEnd"/>
      <w:proofErr w:type="gramEnd"/>
      <w:r w:rsidRPr="00554299">
        <w:rPr>
          <w:rFonts w:ascii="Times New Roman" w:hAnsi="Times New Roman"/>
          <w:color w:val="000000" w:themeColor="text1"/>
          <w:sz w:val="18"/>
          <w:szCs w:val="18"/>
        </w:rPr>
        <w:t xml:space="preserve"> import </w:t>
      </w:r>
      <w:proofErr w:type="spellStart"/>
      <w:r w:rsidRPr="00554299">
        <w:rPr>
          <w:rFonts w:ascii="Times New Roman" w:hAnsi="Times New Roman"/>
          <w:color w:val="000000" w:themeColor="text1"/>
          <w:sz w:val="18"/>
          <w:szCs w:val="18"/>
        </w:rPr>
        <w:t>LabelEncoder</w:t>
      </w:r>
      <w:proofErr w:type="spellEnd"/>
      <w:r w:rsidRPr="00554299">
        <w:rPr>
          <w:rFonts w:ascii="Times New Roman" w:hAnsi="Times New Roman"/>
          <w:color w:val="000000" w:themeColor="text1"/>
          <w:sz w:val="18"/>
          <w:szCs w:val="18"/>
        </w:rPr>
        <w:br/>
      </w:r>
      <w:r w:rsidRPr="00554299">
        <w:rPr>
          <w:rFonts w:ascii="Times New Roman" w:hAnsi="Times New Roman"/>
          <w:color w:val="000000" w:themeColor="text1"/>
          <w:sz w:val="18"/>
          <w:szCs w:val="18"/>
        </w:rPr>
        <w:br/>
      </w:r>
      <w:proofErr w:type="spellStart"/>
      <w:r w:rsidRPr="00554299">
        <w:rPr>
          <w:rFonts w:ascii="Times New Roman" w:hAnsi="Times New Roman"/>
          <w:color w:val="000000" w:themeColor="text1"/>
          <w:sz w:val="18"/>
          <w:szCs w:val="18"/>
        </w:rPr>
        <w:t>label_encoder</w:t>
      </w:r>
      <w:proofErr w:type="spellEnd"/>
      <w:r w:rsidRPr="00554299">
        <w:rPr>
          <w:rFonts w:ascii="Times New Roman" w:hAnsi="Times New Roman"/>
          <w:color w:val="000000" w:themeColor="text1"/>
          <w:sz w:val="18"/>
          <w:szCs w:val="18"/>
        </w:rPr>
        <w:t xml:space="preserve"> = </w:t>
      </w:r>
      <w:proofErr w:type="spellStart"/>
      <w:proofErr w:type="gramStart"/>
      <w:r w:rsidRPr="00554299">
        <w:rPr>
          <w:rFonts w:ascii="Times New Roman" w:hAnsi="Times New Roman"/>
          <w:color w:val="000000" w:themeColor="text1"/>
          <w:sz w:val="18"/>
          <w:szCs w:val="18"/>
        </w:rPr>
        <w:t>LabelEncoder</w:t>
      </w:r>
      <w:proofErr w:type="spellEnd"/>
      <w:r w:rsidRPr="00554299">
        <w:rPr>
          <w:rFonts w:ascii="Times New Roman" w:hAnsi="Times New Roman"/>
          <w:color w:val="000000" w:themeColor="text1"/>
          <w:sz w:val="18"/>
          <w:szCs w:val="18"/>
        </w:rPr>
        <w:t>(</w:t>
      </w:r>
      <w:proofErr w:type="gramEnd"/>
      <w:r w:rsidRPr="00554299">
        <w:rPr>
          <w:rFonts w:ascii="Times New Roman" w:hAnsi="Times New Roman"/>
          <w:color w:val="000000" w:themeColor="text1"/>
          <w:sz w:val="18"/>
          <w:szCs w:val="18"/>
        </w:rPr>
        <w:t>)</w:t>
      </w:r>
      <w:r w:rsidRPr="00554299">
        <w:rPr>
          <w:rFonts w:ascii="Times New Roman" w:hAnsi="Times New Roman"/>
          <w:color w:val="000000" w:themeColor="text1"/>
          <w:sz w:val="18"/>
          <w:szCs w:val="18"/>
        </w:rPr>
        <w:br/>
      </w:r>
      <w:proofErr w:type="spellStart"/>
      <w:r w:rsidRPr="00554299">
        <w:rPr>
          <w:rFonts w:ascii="Times New Roman" w:hAnsi="Times New Roman"/>
          <w:color w:val="000000" w:themeColor="text1"/>
          <w:sz w:val="18"/>
          <w:szCs w:val="18"/>
        </w:rPr>
        <w:t>y_encoded</w:t>
      </w:r>
      <w:proofErr w:type="spellEnd"/>
      <w:r w:rsidRPr="00554299">
        <w:rPr>
          <w:rFonts w:ascii="Times New Roman" w:hAnsi="Times New Roman"/>
          <w:color w:val="000000" w:themeColor="text1"/>
          <w:sz w:val="18"/>
          <w:szCs w:val="18"/>
        </w:rPr>
        <w:t xml:space="preserve"> = </w:t>
      </w:r>
      <w:proofErr w:type="spellStart"/>
      <w:r w:rsidRPr="00554299">
        <w:rPr>
          <w:rFonts w:ascii="Times New Roman" w:hAnsi="Times New Roman"/>
          <w:color w:val="000000" w:themeColor="text1"/>
          <w:sz w:val="18"/>
          <w:szCs w:val="18"/>
        </w:rPr>
        <w:t>label_encoder.fit_transform</w:t>
      </w:r>
      <w:proofErr w:type="spellEnd"/>
      <w:r w:rsidRPr="00554299">
        <w:rPr>
          <w:rFonts w:ascii="Times New Roman" w:hAnsi="Times New Roman"/>
          <w:color w:val="000000" w:themeColor="text1"/>
          <w:sz w:val="18"/>
          <w:szCs w:val="18"/>
        </w:rPr>
        <w:t>(y)</w:t>
      </w:r>
    </w:p>
    <w:p w14:paraId="3E7AC5C3" w14:textId="77777777" w:rsidR="00554299" w:rsidRPr="00554299" w:rsidRDefault="00554299" w:rsidP="00554299">
      <w:pPr>
        <w:pStyle w:val="Heading3"/>
        <w:rPr>
          <w:color w:val="000000" w:themeColor="text1"/>
          <w:sz w:val="18"/>
          <w:szCs w:val="18"/>
        </w:rPr>
      </w:pPr>
      <w:r w:rsidRPr="00554299">
        <w:rPr>
          <w:rFonts w:ascii="Times New Roman" w:hAnsi="Times New Roman"/>
          <w:color w:val="000000" w:themeColor="text1"/>
          <w:sz w:val="18"/>
          <w:szCs w:val="18"/>
        </w:rPr>
        <w:t>Step 4: Train-Test Split</w:t>
      </w:r>
    </w:p>
    <w:p w14:paraId="0701AD46" w14:textId="77777777" w:rsidR="00554299" w:rsidRPr="00554299" w:rsidRDefault="00554299" w:rsidP="00554299">
      <w:pPr>
        <w:pStyle w:val="Code"/>
        <w:rPr>
          <w:color w:val="000000" w:themeColor="text1"/>
          <w:sz w:val="18"/>
          <w:szCs w:val="18"/>
        </w:rPr>
      </w:pPr>
      <w:r w:rsidRPr="00554299">
        <w:rPr>
          <w:rFonts w:ascii="Times New Roman" w:hAnsi="Times New Roman"/>
          <w:color w:val="000000" w:themeColor="text1"/>
          <w:sz w:val="18"/>
          <w:szCs w:val="18"/>
        </w:rPr>
        <w:t xml:space="preserve">from </w:t>
      </w:r>
      <w:proofErr w:type="spellStart"/>
      <w:proofErr w:type="gramStart"/>
      <w:r w:rsidRPr="00554299">
        <w:rPr>
          <w:rFonts w:ascii="Times New Roman" w:hAnsi="Times New Roman"/>
          <w:color w:val="000000" w:themeColor="text1"/>
          <w:sz w:val="18"/>
          <w:szCs w:val="18"/>
        </w:rPr>
        <w:t>sklearn.model</w:t>
      </w:r>
      <w:proofErr w:type="gramEnd"/>
      <w:r w:rsidRPr="00554299">
        <w:rPr>
          <w:rFonts w:ascii="Times New Roman" w:hAnsi="Times New Roman"/>
          <w:color w:val="000000" w:themeColor="text1"/>
          <w:sz w:val="18"/>
          <w:szCs w:val="18"/>
        </w:rPr>
        <w:t>_selection</w:t>
      </w:r>
      <w:proofErr w:type="spellEnd"/>
      <w:r w:rsidRPr="00554299">
        <w:rPr>
          <w:rFonts w:ascii="Times New Roman" w:hAnsi="Times New Roman"/>
          <w:color w:val="000000" w:themeColor="text1"/>
          <w:sz w:val="18"/>
          <w:szCs w:val="18"/>
        </w:rPr>
        <w:t xml:space="preserve"> import </w:t>
      </w:r>
      <w:proofErr w:type="spellStart"/>
      <w:r w:rsidRPr="00554299">
        <w:rPr>
          <w:rFonts w:ascii="Times New Roman" w:hAnsi="Times New Roman"/>
          <w:color w:val="000000" w:themeColor="text1"/>
          <w:sz w:val="18"/>
          <w:szCs w:val="18"/>
        </w:rPr>
        <w:t>train_test_split</w:t>
      </w:r>
      <w:proofErr w:type="spellEnd"/>
      <w:r w:rsidRPr="00554299">
        <w:rPr>
          <w:rFonts w:ascii="Times New Roman" w:hAnsi="Times New Roman"/>
          <w:color w:val="000000" w:themeColor="text1"/>
          <w:sz w:val="18"/>
          <w:szCs w:val="18"/>
        </w:rPr>
        <w:br/>
      </w:r>
      <w:r w:rsidRPr="00554299">
        <w:rPr>
          <w:rFonts w:ascii="Times New Roman" w:hAnsi="Times New Roman"/>
          <w:color w:val="000000" w:themeColor="text1"/>
          <w:sz w:val="18"/>
          <w:szCs w:val="18"/>
        </w:rPr>
        <w:br/>
      </w:r>
      <w:proofErr w:type="spellStart"/>
      <w:r w:rsidRPr="00554299">
        <w:rPr>
          <w:rFonts w:ascii="Times New Roman" w:hAnsi="Times New Roman"/>
          <w:color w:val="000000" w:themeColor="text1"/>
          <w:sz w:val="18"/>
          <w:szCs w:val="18"/>
        </w:rPr>
        <w:t>X_train</w:t>
      </w:r>
      <w:proofErr w:type="spellEnd"/>
      <w:r w:rsidRPr="00554299">
        <w:rPr>
          <w:rFonts w:ascii="Times New Roman" w:hAnsi="Times New Roman"/>
          <w:color w:val="000000" w:themeColor="text1"/>
          <w:sz w:val="18"/>
          <w:szCs w:val="18"/>
        </w:rPr>
        <w:t xml:space="preserve">, </w:t>
      </w:r>
      <w:proofErr w:type="spellStart"/>
      <w:r w:rsidRPr="00554299">
        <w:rPr>
          <w:rFonts w:ascii="Times New Roman" w:hAnsi="Times New Roman"/>
          <w:color w:val="000000" w:themeColor="text1"/>
          <w:sz w:val="18"/>
          <w:szCs w:val="18"/>
        </w:rPr>
        <w:t>X_test</w:t>
      </w:r>
      <w:proofErr w:type="spellEnd"/>
      <w:r w:rsidRPr="00554299">
        <w:rPr>
          <w:rFonts w:ascii="Times New Roman" w:hAnsi="Times New Roman"/>
          <w:color w:val="000000" w:themeColor="text1"/>
          <w:sz w:val="18"/>
          <w:szCs w:val="18"/>
        </w:rPr>
        <w:t xml:space="preserve">, </w:t>
      </w:r>
      <w:proofErr w:type="spellStart"/>
      <w:r w:rsidRPr="00554299">
        <w:rPr>
          <w:rFonts w:ascii="Times New Roman" w:hAnsi="Times New Roman"/>
          <w:color w:val="000000" w:themeColor="text1"/>
          <w:sz w:val="18"/>
          <w:szCs w:val="18"/>
        </w:rPr>
        <w:t>y_train</w:t>
      </w:r>
      <w:proofErr w:type="spellEnd"/>
      <w:r w:rsidRPr="00554299">
        <w:rPr>
          <w:rFonts w:ascii="Times New Roman" w:hAnsi="Times New Roman"/>
          <w:color w:val="000000" w:themeColor="text1"/>
          <w:sz w:val="18"/>
          <w:szCs w:val="18"/>
        </w:rPr>
        <w:t xml:space="preserve">, </w:t>
      </w:r>
      <w:proofErr w:type="spellStart"/>
      <w:r w:rsidRPr="00554299">
        <w:rPr>
          <w:rFonts w:ascii="Times New Roman" w:hAnsi="Times New Roman"/>
          <w:color w:val="000000" w:themeColor="text1"/>
          <w:sz w:val="18"/>
          <w:szCs w:val="18"/>
        </w:rPr>
        <w:t>y_test</w:t>
      </w:r>
      <w:proofErr w:type="spellEnd"/>
      <w:r w:rsidRPr="00554299">
        <w:rPr>
          <w:rFonts w:ascii="Times New Roman" w:hAnsi="Times New Roman"/>
          <w:color w:val="000000" w:themeColor="text1"/>
          <w:sz w:val="18"/>
          <w:szCs w:val="18"/>
        </w:rPr>
        <w:t xml:space="preserve"> = </w:t>
      </w:r>
      <w:proofErr w:type="spellStart"/>
      <w:r w:rsidRPr="00554299">
        <w:rPr>
          <w:rFonts w:ascii="Times New Roman" w:hAnsi="Times New Roman"/>
          <w:color w:val="000000" w:themeColor="text1"/>
          <w:sz w:val="18"/>
          <w:szCs w:val="18"/>
        </w:rPr>
        <w:t>train_test_</w:t>
      </w:r>
      <w:proofErr w:type="gramStart"/>
      <w:r w:rsidRPr="00554299">
        <w:rPr>
          <w:rFonts w:ascii="Times New Roman" w:hAnsi="Times New Roman"/>
          <w:color w:val="000000" w:themeColor="text1"/>
          <w:sz w:val="18"/>
          <w:szCs w:val="18"/>
        </w:rPr>
        <w:t>split</w:t>
      </w:r>
      <w:proofErr w:type="spellEnd"/>
      <w:r w:rsidRPr="00554299">
        <w:rPr>
          <w:rFonts w:ascii="Times New Roman" w:hAnsi="Times New Roman"/>
          <w:color w:val="000000" w:themeColor="text1"/>
          <w:sz w:val="18"/>
          <w:szCs w:val="18"/>
        </w:rPr>
        <w:t>(</w:t>
      </w:r>
      <w:proofErr w:type="gramEnd"/>
      <w:r w:rsidRPr="00554299">
        <w:rPr>
          <w:rFonts w:ascii="Times New Roman" w:hAnsi="Times New Roman"/>
          <w:color w:val="000000" w:themeColor="text1"/>
          <w:sz w:val="18"/>
          <w:szCs w:val="18"/>
        </w:rPr>
        <w:t xml:space="preserve">X, </w:t>
      </w:r>
      <w:proofErr w:type="spellStart"/>
      <w:r w:rsidRPr="00554299">
        <w:rPr>
          <w:rFonts w:ascii="Times New Roman" w:hAnsi="Times New Roman"/>
          <w:color w:val="000000" w:themeColor="text1"/>
          <w:sz w:val="18"/>
          <w:szCs w:val="18"/>
        </w:rPr>
        <w:t>y_encoded</w:t>
      </w:r>
      <w:proofErr w:type="spellEnd"/>
      <w:r w:rsidRPr="00554299">
        <w:rPr>
          <w:rFonts w:ascii="Times New Roman" w:hAnsi="Times New Roman"/>
          <w:color w:val="000000" w:themeColor="text1"/>
          <w:sz w:val="18"/>
          <w:szCs w:val="18"/>
        </w:rPr>
        <w:t xml:space="preserve">, </w:t>
      </w:r>
      <w:proofErr w:type="spellStart"/>
      <w:r w:rsidRPr="00554299">
        <w:rPr>
          <w:rFonts w:ascii="Times New Roman" w:hAnsi="Times New Roman"/>
          <w:color w:val="000000" w:themeColor="text1"/>
          <w:sz w:val="18"/>
          <w:szCs w:val="18"/>
        </w:rPr>
        <w:t>test_size</w:t>
      </w:r>
      <w:proofErr w:type="spellEnd"/>
      <w:r w:rsidRPr="00554299">
        <w:rPr>
          <w:rFonts w:ascii="Times New Roman" w:hAnsi="Times New Roman"/>
          <w:color w:val="000000" w:themeColor="text1"/>
          <w:sz w:val="18"/>
          <w:szCs w:val="18"/>
        </w:rPr>
        <w:t xml:space="preserve">=0.2, </w:t>
      </w:r>
      <w:proofErr w:type="spellStart"/>
      <w:r w:rsidRPr="00554299">
        <w:rPr>
          <w:rFonts w:ascii="Times New Roman" w:hAnsi="Times New Roman"/>
          <w:color w:val="000000" w:themeColor="text1"/>
          <w:sz w:val="18"/>
          <w:szCs w:val="18"/>
        </w:rPr>
        <w:t>random_state</w:t>
      </w:r>
      <w:proofErr w:type="spellEnd"/>
      <w:r w:rsidRPr="00554299">
        <w:rPr>
          <w:rFonts w:ascii="Times New Roman" w:hAnsi="Times New Roman"/>
          <w:color w:val="000000" w:themeColor="text1"/>
          <w:sz w:val="18"/>
          <w:szCs w:val="18"/>
        </w:rPr>
        <w:t>=42)</w:t>
      </w:r>
    </w:p>
    <w:p w14:paraId="66610B54" w14:textId="77777777" w:rsidR="00554299" w:rsidRPr="00554299" w:rsidRDefault="00554299" w:rsidP="00554299">
      <w:pPr>
        <w:pStyle w:val="Heading2"/>
        <w:rPr>
          <w:color w:val="000000" w:themeColor="text1"/>
          <w:sz w:val="18"/>
          <w:szCs w:val="18"/>
        </w:rPr>
      </w:pPr>
      <w:r w:rsidRPr="00554299">
        <w:rPr>
          <w:rFonts w:ascii="Times New Roman" w:hAnsi="Times New Roman"/>
          <w:color w:val="000000" w:themeColor="text1"/>
          <w:sz w:val="18"/>
          <w:szCs w:val="18"/>
        </w:rPr>
        <w:t>Summary of Preprocessing Goals</w:t>
      </w:r>
    </w:p>
    <w:p w14:paraId="5B4724D1" w14:textId="04F52F7E" w:rsidR="00554299" w:rsidRDefault="00554299" w:rsidP="00E4039F">
      <w:pPr>
        <w:rPr>
          <w:rFonts w:ascii="Times New Roman" w:hAnsi="Times New Roman"/>
          <w:color w:val="000000" w:themeColor="text1"/>
          <w:sz w:val="18"/>
          <w:szCs w:val="18"/>
        </w:rPr>
      </w:pPr>
      <w:r w:rsidRPr="00554299">
        <w:rPr>
          <w:rFonts w:ascii="Times New Roman" w:hAnsi="Times New Roman"/>
          <w:color w:val="000000" w:themeColor="text1"/>
          <w:sz w:val="18"/>
          <w:szCs w:val="18"/>
        </w:rPr>
        <w:t xml:space="preserve">| Step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xml:space="preserve">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xml:space="preserve">| Purpose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br/>
        <w:t>|--------------------</w:t>
      </w:r>
      <w:r>
        <w:rPr>
          <w:rFonts w:ascii="Times New Roman" w:hAnsi="Times New Roman"/>
          <w:color w:val="000000" w:themeColor="text1"/>
          <w:sz w:val="18"/>
          <w:szCs w:val="18"/>
        </w:rPr>
        <w:t>-------</w:t>
      </w:r>
      <w:r w:rsidRPr="00554299">
        <w:rPr>
          <w:rFonts w:ascii="Times New Roman" w:hAnsi="Times New Roman"/>
          <w:color w:val="000000" w:themeColor="text1"/>
          <w:sz w:val="18"/>
          <w:szCs w:val="18"/>
        </w:rPr>
        <w:t>|---------------------------------------------------</w:t>
      </w:r>
      <w:r>
        <w:rPr>
          <w:rFonts w:ascii="Times New Roman" w:hAnsi="Times New Roman"/>
          <w:color w:val="000000" w:themeColor="text1"/>
          <w:sz w:val="18"/>
          <w:szCs w:val="18"/>
        </w:rPr>
        <w:t>------</w:t>
      </w:r>
      <w:r w:rsidRPr="00554299">
        <w:rPr>
          <w:rFonts w:ascii="Times New Roman" w:hAnsi="Times New Roman"/>
          <w:color w:val="000000" w:themeColor="text1"/>
          <w:sz w:val="18"/>
          <w:szCs w:val="18"/>
        </w:rPr>
        <w:t>|</w:t>
      </w:r>
      <w:r w:rsidRPr="00554299">
        <w:rPr>
          <w:rFonts w:ascii="Times New Roman" w:hAnsi="Times New Roman"/>
          <w:color w:val="000000" w:themeColor="text1"/>
          <w:sz w:val="18"/>
          <w:szCs w:val="18"/>
        </w:rPr>
        <w:br/>
        <w:t xml:space="preserve">| Load data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Read the CSV dataset into memory                  |</w:t>
      </w:r>
      <w:r w:rsidRPr="00554299">
        <w:rPr>
          <w:rFonts w:ascii="Times New Roman" w:hAnsi="Times New Roman"/>
          <w:color w:val="000000" w:themeColor="text1"/>
          <w:sz w:val="18"/>
          <w:szCs w:val="18"/>
        </w:rPr>
        <w:br/>
        <w:t xml:space="preserve">| Remove </w:t>
      </w:r>
      <w:proofErr w:type="spellStart"/>
      <w:r w:rsidRPr="00554299">
        <w:rPr>
          <w:rFonts w:ascii="Times New Roman" w:hAnsi="Times New Roman"/>
          <w:color w:val="000000" w:themeColor="text1"/>
          <w:sz w:val="18"/>
          <w:szCs w:val="18"/>
        </w:rPr>
        <w:t>NaNs</w:t>
      </w:r>
      <w:proofErr w:type="spellEnd"/>
      <w:r w:rsidRPr="00554299">
        <w:rPr>
          <w:rFonts w:ascii="Times New Roman" w:hAnsi="Times New Roman"/>
          <w:color w:val="000000" w:themeColor="text1"/>
          <w:sz w:val="18"/>
          <w:szCs w:val="18"/>
        </w:rPr>
        <w:t xml:space="preserve">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xml:space="preserve">| Ensure clean, complete data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w:t>
      </w:r>
      <w:r w:rsidRPr="00554299">
        <w:rPr>
          <w:rFonts w:ascii="Times New Roman" w:hAnsi="Times New Roman"/>
          <w:color w:val="000000" w:themeColor="text1"/>
          <w:sz w:val="18"/>
          <w:szCs w:val="18"/>
        </w:rPr>
        <w:br/>
        <w:t xml:space="preserve">| Feature extraction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xml:space="preserve"> Isolate symptom columns for input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w:t>
      </w:r>
      <w:r w:rsidRPr="00554299">
        <w:rPr>
          <w:rFonts w:ascii="Times New Roman" w:hAnsi="Times New Roman"/>
          <w:color w:val="000000" w:themeColor="text1"/>
          <w:sz w:val="18"/>
          <w:szCs w:val="18"/>
        </w:rPr>
        <w:br/>
        <w:t xml:space="preserve">| Label encoding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Convert disease names into numeric form         |</w:t>
      </w:r>
      <w:r w:rsidRPr="00554299">
        <w:rPr>
          <w:rFonts w:ascii="Times New Roman" w:hAnsi="Times New Roman"/>
          <w:color w:val="000000" w:themeColor="text1"/>
          <w:sz w:val="18"/>
          <w:szCs w:val="18"/>
        </w:rPr>
        <w:br/>
        <w:t xml:space="preserve">| Train-test split   </w:t>
      </w:r>
      <w:r>
        <w:rPr>
          <w:rFonts w:ascii="Times New Roman" w:hAnsi="Times New Roman"/>
          <w:color w:val="000000" w:themeColor="text1"/>
          <w:sz w:val="18"/>
          <w:szCs w:val="18"/>
        </w:rPr>
        <w:t xml:space="preserve">        </w:t>
      </w:r>
      <w:r w:rsidRPr="00554299">
        <w:rPr>
          <w:rFonts w:ascii="Times New Roman" w:hAnsi="Times New Roman"/>
          <w:color w:val="000000" w:themeColor="text1"/>
          <w:sz w:val="18"/>
          <w:szCs w:val="18"/>
        </w:rPr>
        <w:t>| Create data partitions for model training/testing |</w:t>
      </w:r>
    </w:p>
    <w:p w14:paraId="1F470C66" w14:textId="77777777" w:rsidR="00E4039F" w:rsidRDefault="00E4039F" w:rsidP="00E4039F">
      <w:pPr>
        <w:rPr>
          <w:rFonts w:ascii="Times New Roman" w:hAnsi="Times New Roman"/>
          <w:color w:val="000000" w:themeColor="text1"/>
          <w:sz w:val="18"/>
          <w:szCs w:val="18"/>
        </w:rPr>
      </w:pPr>
    </w:p>
    <w:p w14:paraId="13A87BF3" w14:textId="77777777" w:rsidR="00E4039F" w:rsidRPr="00E4039F" w:rsidRDefault="00E4039F" w:rsidP="00E4039F">
      <w:pPr>
        <w:rPr>
          <w:color w:val="000000" w:themeColor="text1"/>
          <w:sz w:val="18"/>
          <w:szCs w:val="18"/>
        </w:rPr>
      </w:pPr>
    </w:p>
    <w:p w14:paraId="57142557" w14:textId="734C9042" w:rsidR="00AE731A" w:rsidRPr="0039242A" w:rsidRDefault="00000000">
      <w:pPr>
        <w:pStyle w:val="Heading1"/>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lastRenderedPageBreak/>
        <w:t>5. Implementation</w:t>
      </w:r>
    </w:p>
    <w:p w14:paraId="3AE94E9A" w14:textId="77777777" w:rsidR="00AE731A" w:rsidRPr="0039242A" w:rsidRDefault="00000000">
      <w:pPr>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The main logic is implemented in the `combine.py` file. Here's an overview of the key parts of the code:</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1. **Data Loading and Preprocessing**:</w:t>
      </w:r>
      <w:r w:rsidRPr="0039242A">
        <w:rPr>
          <w:rFonts w:ascii="Times New Roman" w:hAnsi="Times New Roman" w:cs="Times New Roman"/>
          <w:color w:val="000000" w:themeColor="text1"/>
          <w:sz w:val="18"/>
          <w:szCs w:val="18"/>
        </w:rPr>
        <w:br/>
        <w:t xml:space="preserve">   - Loads `Training data.csv` and removes any columns with missing values.</w:t>
      </w:r>
      <w:r w:rsidRPr="0039242A">
        <w:rPr>
          <w:rFonts w:ascii="Times New Roman" w:hAnsi="Times New Roman" w:cs="Times New Roman"/>
          <w:color w:val="000000" w:themeColor="text1"/>
          <w:sz w:val="18"/>
          <w:szCs w:val="18"/>
        </w:rPr>
        <w:br/>
        <w:t xml:space="preserve">   - Extracts feature columns `X` and the target column `y` (prognosis).</w:t>
      </w:r>
      <w:r w:rsidRPr="0039242A">
        <w:rPr>
          <w:rFonts w:ascii="Times New Roman" w:hAnsi="Times New Roman" w:cs="Times New Roman"/>
          <w:color w:val="000000" w:themeColor="text1"/>
          <w:sz w:val="18"/>
          <w:szCs w:val="18"/>
        </w:rPr>
        <w:br/>
        <w:t xml:space="preserve">   - Encodes target labels using `LabelEncoder`.</w:t>
      </w:r>
      <w:r w:rsidRPr="0039242A">
        <w:rPr>
          <w:rFonts w:ascii="Times New Roman" w:hAnsi="Times New Roman" w:cs="Times New Roman"/>
          <w:color w:val="000000" w:themeColor="text1"/>
          <w:sz w:val="18"/>
          <w:szCs w:val="18"/>
        </w:rPr>
        <w:br/>
        <w:t xml:space="preserve">   - Splits the dataset into training and testing sets using `train_test_split`.</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2. **Model Initialization**:</w:t>
      </w:r>
      <w:r w:rsidRPr="0039242A">
        <w:rPr>
          <w:rFonts w:ascii="Times New Roman" w:hAnsi="Times New Roman" w:cs="Times New Roman"/>
          <w:color w:val="000000" w:themeColor="text1"/>
          <w:sz w:val="18"/>
          <w:szCs w:val="18"/>
        </w:rPr>
        <w:br/>
        <w:t xml:space="preserve">   - Initializes three classifiers: `RandomForestClassifier`, `SVC`, and `GaussianNB`.</w:t>
      </w:r>
      <w:r w:rsidRPr="0039242A">
        <w:rPr>
          <w:rFonts w:ascii="Times New Roman" w:hAnsi="Times New Roman" w:cs="Times New Roman"/>
          <w:color w:val="000000" w:themeColor="text1"/>
          <w:sz w:val="18"/>
          <w:szCs w:val="18"/>
        </w:rPr>
        <w:br/>
        <w:t xml:space="preserve">   - Wraps them into a `VotingClassifier` with soft voting to consider prediction probabilities.</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3. **Model Training and Evaluation**:</w:t>
      </w:r>
      <w:r w:rsidRPr="0039242A">
        <w:rPr>
          <w:rFonts w:ascii="Times New Roman" w:hAnsi="Times New Roman" w:cs="Times New Roman"/>
          <w:color w:val="000000" w:themeColor="text1"/>
          <w:sz w:val="18"/>
          <w:szCs w:val="18"/>
        </w:rPr>
        <w:br/>
        <w:t xml:space="preserve">   - Fits the voting classifier on the training data.</w:t>
      </w:r>
      <w:r w:rsidRPr="0039242A">
        <w:rPr>
          <w:rFonts w:ascii="Times New Roman" w:hAnsi="Times New Roman" w:cs="Times New Roman"/>
          <w:color w:val="000000" w:themeColor="text1"/>
          <w:sz w:val="18"/>
          <w:szCs w:val="18"/>
        </w:rPr>
        <w:br/>
        <w:t xml:space="preserve">   - Evaluates accuracy on the test data using `accuracy_score`.</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4. **User Interface with Streamlit**:</w:t>
      </w:r>
      <w:r w:rsidRPr="0039242A">
        <w:rPr>
          <w:rFonts w:ascii="Times New Roman" w:hAnsi="Times New Roman" w:cs="Times New Roman"/>
          <w:color w:val="000000" w:themeColor="text1"/>
          <w:sz w:val="18"/>
          <w:szCs w:val="18"/>
        </w:rPr>
        <w:br/>
        <w:t xml:space="preserve">   - Displays a UI with multi-select dropdown for symptoms.</w:t>
      </w:r>
      <w:r w:rsidRPr="0039242A">
        <w:rPr>
          <w:rFonts w:ascii="Times New Roman" w:hAnsi="Times New Roman" w:cs="Times New Roman"/>
          <w:color w:val="000000" w:themeColor="text1"/>
          <w:sz w:val="18"/>
          <w:szCs w:val="18"/>
        </w:rPr>
        <w:br/>
        <w:t xml:space="preserve">   - Creates an input vector based on selected symptoms.</w:t>
      </w:r>
      <w:r w:rsidRPr="0039242A">
        <w:rPr>
          <w:rFonts w:ascii="Times New Roman" w:hAnsi="Times New Roman" w:cs="Times New Roman"/>
          <w:color w:val="000000" w:themeColor="text1"/>
          <w:sz w:val="18"/>
          <w:szCs w:val="18"/>
        </w:rPr>
        <w:br/>
        <w:t xml:space="preserve">   - Predicts the most probable disease and top 3 likely outcomes based on classifier probabilities.</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This code effectively integrates machine learning with a user-friendly interface for practical application.</w:t>
      </w:r>
    </w:p>
    <w:p w14:paraId="2379352D" w14:textId="77777777" w:rsidR="00AE731A" w:rsidRPr="0039242A" w:rsidRDefault="00000000">
      <w:pPr>
        <w:pStyle w:val="Heading2"/>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5.1 Code Explanation</w:t>
      </w:r>
    </w:p>
    <w:p w14:paraId="7BF9C0E8" w14:textId="77777777" w:rsidR="00AE731A" w:rsidRPr="0039242A" w:rsidRDefault="00000000">
      <w:pPr>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Here is the main code used in the system:</w:t>
      </w:r>
    </w:p>
    <w:p w14:paraId="376A8203"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w:t>
      </w:r>
      <w:proofErr w:type="gramStart"/>
      <w:r w:rsidRPr="0039242A">
        <w:rPr>
          <w:rFonts w:ascii="Times New Roman" w:hAnsi="Times New Roman" w:cs="Times New Roman"/>
          <w:color w:val="000000" w:themeColor="text1"/>
          <w:sz w:val="18"/>
          <w:szCs w:val="18"/>
        </w:rPr>
        <w:t>st.write</w:t>
      </w:r>
      <w:proofErr w:type="gramEnd"/>
      <w:r w:rsidRPr="0039242A">
        <w:rPr>
          <w:rFonts w:ascii="Times New Roman" w:hAnsi="Times New Roman" w:cs="Times New Roman"/>
          <w:color w:val="000000" w:themeColor="text1"/>
          <w:sz w:val="18"/>
          <w:szCs w:val="18"/>
        </w:rPr>
        <w:t>(f"{label_</w:t>
      </w:r>
      <w:proofErr w:type="gramStart"/>
      <w:r w:rsidRPr="0039242A">
        <w:rPr>
          <w:rFonts w:ascii="Times New Roman" w:hAnsi="Times New Roman" w:cs="Times New Roman"/>
          <w:color w:val="000000" w:themeColor="text1"/>
          <w:sz w:val="18"/>
          <w:szCs w:val="18"/>
        </w:rPr>
        <w:t>encoder.inverse</w:t>
      </w:r>
      <w:proofErr w:type="gramEnd"/>
      <w:r w:rsidRPr="0039242A">
        <w:rPr>
          <w:rFonts w:ascii="Times New Roman" w:hAnsi="Times New Roman" w:cs="Times New Roman"/>
          <w:color w:val="000000" w:themeColor="text1"/>
          <w:sz w:val="18"/>
          <w:szCs w:val="18"/>
        </w:rPr>
        <w:t>_transform([i</w:t>
      </w:r>
      <w:proofErr w:type="gramStart"/>
      <w:r w:rsidRPr="0039242A">
        <w:rPr>
          <w:rFonts w:ascii="Times New Roman" w:hAnsi="Times New Roman" w:cs="Times New Roman"/>
          <w:color w:val="000000" w:themeColor="text1"/>
          <w:sz w:val="18"/>
          <w:szCs w:val="18"/>
        </w:rPr>
        <w:t>])[</w:t>
      </w:r>
      <w:proofErr w:type="gramEnd"/>
      <w:r w:rsidRPr="0039242A">
        <w:rPr>
          <w:rFonts w:ascii="Times New Roman" w:hAnsi="Times New Roman" w:cs="Times New Roman"/>
          <w:color w:val="000000" w:themeColor="text1"/>
          <w:sz w:val="18"/>
          <w:szCs w:val="18"/>
        </w:rPr>
        <w:t>0]}: {probabilities[i]:.2%}")</w:t>
      </w:r>
    </w:p>
    <w:p w14:paraId="0C0A7F24"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for i in top_indices:</w:t>
      </w:r>
    </w:p>
    <w:p w14:paraId="09BC3796"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top_indices = </w:t>
      </w:r>
      <w:proofErr w:type="gramStart"/>
      <w:r w:rsidRPr="0039242A">
        <w:rPr>
          <w:rFonts w:ascii="Times New Roman" w:hAnsi="Times New Roman" w:cs="Times New Roman"/>
          <w:color w:val="000000" w:themeColor="text1"/>
          <w:sz w:val="18"/>
          <w:szCs w:val="18"/>
        </w:rPr>
        <w:t>probabilities.argsort()[</w:t>
      </w:r>
      <w:proofErr w:type="gramEnd"/>
      <w:r w:rsidRPr="0039242A">
        <w:rPr>
          <w:rFonts w:ascii="Times New Roman" w:hAnsi="Times New Roman" w:cs="Times New Roman"/>
          <w:color w:val="000000" w:themeColor="text1"/>
          <w:sz w:val="18"/>
          <w:szCs w:val="18"/>
        </w:rPr>
        <w:t>-3</w:t>
      </w:r>
      <w:proofErr w:type="gramStart"/>
      <w:r w:rsidRPr="0039242A">
        <w:rPr>
          <w:rFonts w:ascii="Times New Roman" w:hAnsi="Times New Roman" w:cs="Times New Roman"/>
          <w:color w:val="000000" w:themeColor="text1"/>
          <w:sz w:val="18"/>
          <w:szCs w:val="18"/>
        </w:rPr>
        <w:t>:][::</w:t>
      </w:r>
      <w:proofErr w:type="gramEnd"/>
      <w:r w:rsidRPr="0039242A">
        <w:rPr>
          <w:rFonts w:ascii="Times New Roman" w:hAnsi="Times New Roman" w:cs="Times New Roman"/>
          <w:color w:val="000000" w:themeColor="text1"/>
          <w:sz w:val="18"/>
          <w:szCs w:val="18"/>
        </w:rPr>
        <w:t>-1]</w:t>
      </w:r>
    </w:p>
    <w:p w14:paraId="14AD2F1D"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w:t>
      </w:r>
      <w:proofErr w:type="gramStart"/>
      <w:r w:rsidRPr="0039242A">
        <w:rPr>
          <w:rFonts w:ascii="Times New Roman" w:hAnsi="Times New Roman" w:cs="Times New Roman"/>
          <w:color w:val="000000" w:themeColor="text1"/>
          <w:sz w:val="18"/>
          <w:szCs w:val="18"/>
        </w:rPr>
        <w:t>st.subheader</w:t>
      </w:r>
      <w:proofErr w:type="gramEnd"/>
      <w:r w:rsidRPr="0039242A">
        <w:rPr>
          <w:rFonts w:ascii="Times New Roman" w:hAnsi="Times New Roman" w:cs="Times New Roman"/>
          <w:color w:val="000000" w:themeColor="text1"/>
          <w:sz w:val="18"/>
          <w:szCs w:val="18"/>
        </w:rPr>
        <w:t>("Top 3 Probable Diseases")</w:t>
      </w:r>
    </w:p>
    <w:p w14:paraId="52F53929"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w:t>
      </w:r>
      <w:proofErr w:type="gramStart"/>
      <w:r w:rsidRPr="0039242A">
        <w:rPr>
          <w:rFonts w:ascii="Times New Roman" w:hAnsi="Times New Roman" w:cs="Times New Roman"/>
          <w:color w:val="000000" w:themeColor="text1"/>
          <w:sz w:val="18"/>
          <w:szCs w:val="18"/>
        </w:rPr>
        <w:t>st.success</w:t>
      </w:r>
      <w:proofErr w:type="gramEnd"/>
      <w:r w:rsidRPr="0039242A">
        <w:rPr>
          <w:rFonts w:ascii="Times New Roman" w:hAnsi="Times New Roman" w:cs="Times New Roman"/>
          <w:color w:val="000000" w:themeColor="text1"/>
          <w:sz w:val="18"/>
          <w:szCs w:val="18"/>
        </w:rPr>
        <w:t>(f"Predicted Disease: **{predicted_</w:t>
      </w:r>
      <w:proofErr w:type="gramStart"/>
      <w:r w:rsidRPr="0039242A">
        <w:rPr>
          <w:rFonts w:ascii="Times New Roman" w:hAnsi="Times New Roman" w:cs="Times New Roman"/>
          <w:color w:val="000000" w:themeColor="text1"/>
          <w:sz w:val="18"/>
          <w:szCs w:val="18"/>
        </w:rPr>
        <w:t>disease}*</w:t>
      </w:r>
      <w:proofErr w:type="gramEnd"/>
      <w:r w:rsidRPr="0039242A">
        <w:rPr>
          <w:rFonts w:ascii="Times New Roman" w:hAnsi="Times New Roman" w:cs="Times New Roman"/>
          <w:color w:val="000000" w:themeColor="text1"/>
          <w:sz w:val="18"/>
          <w:szCs w:val="18"/>
        </w:rPr>
        <w:t>*")</w:t>
      </w:r>
    </w:p>
    <w:p w14:paraId="249EBAA1"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predicted_disease = label_</w:t>
      </w:r>
      <w:proofErr w:type="gramStart"/>
      <w:r w:rsidRPr="0039242A">
        <w:rPr>
          <w:rFonts w:ascii="Times New Roman" w:hAnsi="Times New Roman" w:cs="Times New Roman"/>
          <w:color w:val="000000" w:themeColor="text1"/>
          <w:sz w:val="18"/>
          <w:szCs w:val="18"/>
        </w:rPr>
        <w:t>encoder.inverse</w:t>
      </w:r>
      <w:proofErr w:type="gramEnd"/>
      <w:r w:rsidRPr="0039242A">
        <w:rPr>
          <w:rFonts w:ascii="Times New Roman" w:hAnsi="Times New Roman" w:cs="Times New Roman"/>
          <w:color w:val="000000" w:themeColor="text1"/>
          <w:sz w:val="18"/>
          <w:szCs w:val="18"/>
        </w:rPr>
        <w:t>_transform([prediction</w:t>
      </w:r>
      <w:proofErr w:type="gramStart"/>
      <w:r w:rsidRPr="0039242A">
        <w:rPr>
          <w:rFonts w:ascii="Times New Roman" w:hAnsi="Times New Roman" w:cs="Times New Roman"/>
          <w:color w:val="000000" w:themeColor="text1"/>
          <w:sz w:val="18"/>
          <w:szCs w:val="18"/>
        </w:rPr>
        <w:t>])[</w:t>
      </w:r>
      <w:proofErr w:type="gramEnd"/>
      <w:r w:rsidRPr="0039242A">
        <w:rPr>
          <w:rFonts w:ascii="Times New Roman" w:hAnsi="Times New Roman" w:cs="Times New Roman"/>
          <w:color w:val="000000" w:themeColor="text1"/>
          <w:sz w:val="18"/>
          <w:szCs w:val="18"/>
        </w:rPr>
        <w:t>0]</w:t>
      </w:r>
    </w:p>
    <w:p w14:paraId="786A7911"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probabilities = voting_</w:t>
      </w:r>
      <w:proofErr w:type="gramStart"/>
      <w:r w:rsidRPr="0039242A">
        <w:rPr>
          <w:rFonts w:ascii="Times New Roman" w:hAnsi="Times New Roman" w:cs="Times New Roman"/>
          <w:color w:val="000000" w:themeColor="text1"/>
          <w:sz w:val="18"/>
          <w:szCs w:val="18"/>
        </w:rPr>
        <w:t>model.predict</w:t>
      </w:r>
      <w:proofErr w:type="gramEnd"/>
      <w:r w:rsidRPr="0039242A">
        <w:rPr>
          <w:rFonts w:ascii="Times New Roman" w:hAnsi="Times New Roman" w:cs="Times New Roman"/>
          <w:color w:val="000000" w:themeColor="text1"/>
          <w:sz w:val="18"/>
          <w:szCs w:val="18"/>
        </w:rPr>
        <w:t>_proba(input_</w:t>
      </w:r>
      <w:proofErr w:type="gramStart"/>
      <w:r w:rsidRPr="0039242A">
        <w:rPr>
          <w:rFonts w:ascii="Times New Roman" w:hAnsi="Times New Roman" w:cs="Times New Roman"/>
          <w:color w:val="000000" w:themeColor="text1"/>
          <w:sz w:val="18"/>
          <w:szCs w:val="18"/>
        </w:rPr>
        <w:t>df)[</w:t>
      </w:r>
      <w:proofErr w:type="gramEnd"/>
      <w:r w:rsidRPr="0039242A">
        <w:rPr>
          <w:rFonts w:ascii="Times New Roman" w:hAnsi="Times New Roman" w:cs="Times New Roman"/>
          <w:color w:val="000000" w:themeColor="text1"/>
          <w:sz w:val="18"/>
          <w:szCs w:val="18"/>
        </w:rPr>
        <w:t>0]</w:t>
      </w:r>
    </w:p>
    <w:p w14:paraId="27B3856D"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prediction = voting_</w:t>
      </w:r>
      <w:proofErr w:type="gramStart"/>
      <w:r w:rsidRPr="0039242A">
        <w:rPr>
          <w:rFonts w:ascii="Times New Roman" w:hAnsi="Times New Roman" w:cs="Times New Roman"/>
          <w:color w:val="000000" w:themeColor="text1"/>
          <w:sz w:val="18"/>
          <w:szCs w:val="18"/>
        </w:rPr>
        <w:t>model.predict</w:t>
      </w:r>
      <w:proofErr w:type="gramEnd"/>
      <w:r w:rsidRPr="0039242A">
        <w:rPr>
          <w:rFonts w:ascii="Times New Roman" w:hAnsi="Times New Roman" w:cs="Times New Roman"/>
          <w:color w:val="000000" w:themeColor="text1"/>
          <w:sz w:val="18"/>
          <w:szCs w:val="18"/>
        </w:rPr>
        <w:t>(input_</w:t>
      </w:r>
      <w:proofErr w:type="gramStart"/>
      <w:r w:rsidRPr="0039242A">
        <w:rPr>
          <w:rFonts w:ascii="Times New Roman" w:hAnsi="Times New Roman" w:cs="Times New Roman"/>
          <w:color w:val="000000" w:themeColor="text1"/>
          <w:sz w:val="18"/>
          <w:szCs w:val="18"/>
        </w:rPr>
        <w:t>df)[</w:t>
      </w:r>
      <w:proofErr w:type="gramEnd"/>
      <w:r w:rsidRPr="0039242A">
        <w:rPr>
          <w:rFonts w:ascii="Times New Roman" w:hAnsi="Times New Roman" w:cs="Times New Roman"/>
          <w:color w:val="000000" w:themeColor="text1"/>
          <w:sz w:val="18"/>
          <w:szCs w:val="18"/>
        </w:rPr>
        <w:t>0]</w:t>
      </w:r>
    </w:p>
    <w:p w14:paraId="2D127101"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input_df = </w:t>
      </w:r>
      <w:proofErr w:type="gramStart"/>
      <w:r w:rsidRPr="0039242A">
        <w:rPr>
          <w:rFonts w:ascii="Times New Roman" w:hAnsi="Times New Roman" w:cs="Times New Roman"/>
          <w:color w:val="000000" w:themeColor="text1"/>
          <w:sz w:val="18"/>
          <w:szCs w:val="18"/>
        </w:rPr>
        <w:t>pd.DataFrame</w:t>
      </w:r>
      <w:proofErr w:type="gramEnd"/>
      <w:r w:rsidRPr="0039242A">
        <w:rPr>
          <w:rFonts w:ascii="Times New Roman" w:hAnsi="Times New Roman" w:cs="Times New Roman"/>
          <w:color w:val="000000" w:themeColor="text1"/>
          <w:sz w:val="18"/>
          <w:szCs w:val="18"/>
        </w:rPr>
        <w:t>([input_vector], columns=X.columns)</w:t>
      </w:r>
    </w:p>
    <w:p w14:paraId="3785F500"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if </w:t>
      </w:r>
      <w:proofErr w:type="gramStart"/>
      <w:r w:rsidRPr="0039242A">
        <w:rPr>
          <w:rFonts w:ascii="Times New Roman" w:hAnsi="Times New Roman" w:cs="Times New Roman"/>
          <w:color w:val="000000" w:themeColor="text1"/>
          <w:sz w:val="18"/>
          <w:szCs w:val="18"/>
        </w:rPr>
        <w:t>st.button</w:t>
      </w:r>
      <w:proofErr w:type="gramEnd"/>
      <w:r w:rsidRPr="0039242A">
        <w:rPr>
          <w:rFonts w:ascii="Times New Roman" w:hAnsi="Times New Roman" w:cs="Times New Roman"/>
          <w:color w:val="000000" w:themeColor="text1"/>
          <w:sz w:val="18"/>
          <w:szCs w:val="18"/>
        </w:rPr>
        <w:t>("Predict"):</w:t>
      </w:r>
    </w:p>
    <w:p w14:paraId="2914DF56"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input_</w:t>
      </w:r>
      <w:proofErr w:type="gramStart"/>
      <w:r w:rsidRPr="0039242A">
        <w:rPr>
          <w:rFonts w:ascii="Times New Roman" w:hAnsi="Times New Roman" w:cs="Times New Roman"/>
          <w:color w:val="000000" w:themeColor="text1"/>
          <w:sz w:val="18"/>
          <w:szCs w:val="18"/>
        </w:rPr>
        <w:t>vector[</w:t>
      </w:r>
      <w:proofErr w:type="gramEnd"/>
      <w:r w:rsidRPr="0039242A">
        <w:rPr>
          <w:rFonts w:ascii="Times New Roman" w:hAnsi="Times New Roman" w:cs="Times New Roman"/>
          <w:color w:val="000000" w:themeColor="text1"/>
          <w:sz w:val="18"/>
          <w:szCs w:val="18"/>
        </w:rPr>
        <w:t>X.columns.get_loc(symptom)] = 1</w:t>
      </w:r>
    </w:p>
    <w:p w14:paraId="20C8B405"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if symptom in </w:t>
      </w:r>
      <w:proofErr w:type="gramStart"/>
      <w:r w:rsidRPr="0039242A">
        <w:rPr>
          <w:rFonts w:ascii="Times New Roman" w:hAnsi="Times New Roman" w:cs="Times New Roman"/>
          <w:color w:val="000000" w:themeColor="text1"/>
          <w:sz w:val="18"/>
          <w:szCs w:val="18"/>
        </w:rPr>
        <w:t>X.columns</w:t>
      </w:r>
      <w:proofErr w:type="gramEnd"/>
      <w:r w:rsidRPr="0039242A">
        <w:rPr>
          <w:rFonts w:ascii="Times New Roman" w:hAnsi="Times New Roman" w:cs="Times New Roman"/>
          <w:color w:val="000000" w:themeColor="text1"/>
          <w:sz w:val="18"/>
          <w:szCs w:val="18"/>
        </w:rPr>
        <w:t>:</w:t>
      </w:r>
    </w:p>
    <w:p w14:paraId="4EAEEC1F" w14:textId="77777777" w:rsidR="00AE731A" w:rsidRPr="0039242A" w:rsidRDefault="00000000">
      <w:pPr>
        <w:pStyle w:val="Code"/>
        <w:rPr>
          <w:rFonts w:ascii="Times New Roman" w:hAnsi="Times New Roman" w:cs="Times New Roman"/>
          <w:color w:val="000000" w:themeColor="text1"/>
          <w:sz w:val="18"/>
          <w:szCs w:val="18"/>
        </w:rPr>
      </w:pPr>
      <w:proofErr w:type="gramStart"/>
      <w:r w:rsidRPr="0039242A">
        <w:rPr>
          <w:rFonts w:ascii="Times New Roman" w:hAnsi="Times New Roman" w:cs="Times New Roman"/>
          <w:color w:val="000000" w:themeColor="text1"/>
          <w:sz w:val="18"/>
          <w:szCs w:val="18"/>
        </w:rPr>
        <w:t>for symptom in</w:t>
      </w:r>
      <w:proofErr w:type="gramEnd"/>
      <w:r w:rsidRPr="0039242A">
        <w:rPr>
          <w:rFonts w:ascii="Times New Roman" w:hAnsi="Times New Roman" w:cs="Times New Roman"/>
          <w:color w:val="000000" w:themeColor="text1"/>
          <w:sz w:val="18"/>
          <w:szCs w:val="18"/>
        </w:rPr>
        <w:t xml:space="preserve"> symptoms:</w:t>
      </w:r>
    </w:p>
    <w:p w14:paraId="27A545F8"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input_vector = </w:t>
      </w:r>
      <w:proofErr w:type="gramStart"/>
      <w:r w:rsidRPr="0039242A">
        <w:rPr>
          <w:rFonts w:ascii="Times New Roman" w:hAnsi="Times New Roman" w:cs="Times New Roman"/>
          <w:color w:val="000000" w:themeColor="text1"/>
          <w:sz w:val="18"/>
          <w:szCs w:val="18"/>
        </w:rPr>
        <w:t>np.zeros</w:t>
      </w:r>
      <w:proofErr w:type="gramEnd"/>
      <w:r w:rsidRPr="0039242A">
        <w:rPr>
          <w:rFonts w:ascii="Times New Roman" w:hAnsi="Times New Roman" w:cs="Times New Roman"/>
          <w:color w:val="000000" w:themeColor="text1"/>
          <w:sz w:val="18"/>
          <w:szCs w:val="18"/>
        </w:rPr>
        <w:t>(len(</w:t>
      </w:r>
      <w:proofErr w:type="gramStart"/>
      <w:r w:rsidRPr="0039242A">
        <w:rPr>
          <w:rFonts w:ascii="Times New Roman" w:hAnsi="Times New Roman" w:cs="Times New Roman"/>
          <w:color w:val="000000" w:themeColor="text1"/>
          <w:sz w:val="18"/>
          <w:szCs w:val="18"/>
        </w:rPr>
        <w:t>X.columns</w:t>
      </w:r>
      <w:proofErr w:type="gramEnd"/>
      <w:r w:rsidRPr="0039242A">
        <w:rPr>
          <w:rFonts w:ascii="Times New Roman" w:hAnsi="Times New Roman" w:cs="Times New Roman"/>
          <w:color w:val="000000" w:themeColor="text1"/>
          <w:sz w:val="18"/>
          <w:szCs w:val="18"/>
        </w:rPr>
        <w:t>))</w:t>
      </w:r>
    </w:p>
    <w:p w14:paraId="0A79F35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Predict</w:t>
      </w:r>
    </w:p>
    <w:p w14:paraId="037A2070" w14:textId="77777777" w:rsidR="00AE731A" w:rsidRPr="0039242A" w:rsidRDefault="00AE731A">
      <w:pPr>
        <w:pStyle w:val="Code"/>
        <w:rPr>
          <w:rFonts w:ascii="Times New Roman" w:hAnsi="Times New Roman" w:cs="Times New Roman"/>
          <w:color w:val="000000" w:themeColor="text1"/>
          <w:sz w:val="18"/>
          <w:szCs w:val="18"/>
        </w:rPr>
      </w:pPr>
    </w:p>
    <w:p w14:paraId="7F3B2081" w14:textId="77777777" w:rsidR="00AE731A" w:rsidRPr="0039242A" w:rsidRDefault="00000000">
      <w:pPr>
        <w:pStyle w:val="Code"/>
        <w:rPr>
          <w:rFonts w:ascii="Times New Roman" w:hAnsi="Times New Roman" w:cs="Times New Roman"/>
          <w:color w:val="000000" w:themeColor="text1"/>
          <w:sz w:val="18"/>
          <w:szCs w:val="18"/>
        </w:rPr>
      </w:pPr>
      <w:proofErr w:type="gramStart"/>
      <w:r w:rsidRPr="0039242A">
        <w:rPr>
          <w:rFonts w:ascii="Times New Roman" w:hAnsi="Times New Roman" w:cs="Times New Roman"/>
          <w:color w:val="000000" w:themeColor="text1"/>
          <w:sz w:val="18"/>
          <w:szCs w:val="18"/>
        </w:rPr>
        <w:t>st.info(</w:t>
      </w:r>
      <w:proofErr w:type="gramEnd"/>
      <w:r w:rsidRPr="0039242A">
        <w:rPr>
          <w:rFonts w:ascii="Times New Roman" w:hAnsi="Times New Roman" w:cs="Times New Roman"/>
          <w:color w:val="000000" w:themeColor="text1"/>
          <w:sz w:val="18"/>
          <w:szCs w:val="18"/>
        </w:rPr>
        <w:t xml:space="preserve">f"Voting Classifier </w:t>
      </w:r>
      <w:proofErr w:type="gramStart"/>
      <w:r w:rsidRPr="0039242A">
        <w:rPr>
          <w:rFonts w:ascii="Times New Roman" w:hAnsi="Times New Roman" w:cs="Times New Roman"/>
          <w:color w:val="000000" w:themeColor="text1"/>
          <w:sz w:val="18"/>
          <w:szCs w:val="18"/>
        </w:rPr>
        <w:t>Accuracy: {</w:t>
      </w:r>
      <w:proofErr w:type="gramEnd"/>
      <w:r w:rsidRPr="0039242A">
        <w:rPr>
          <w:rFonts w:ascii="Times New Roman" w:hAnsi="Times New Roman" w:cs="Times New Roman"/>
          <w:color w:val="000000" w:themeColor="text1"/>
          <w:sz w:val="18"/>
          <w:szCs w:val="18"/>
        </w:rPr>
        <w:t>voting_accuracy:.</w:t>
      </w:r>
      <w:proofErr w:type="gramStart"/>
      <w:r w:rsidRPr="0039242A">
        <w:rPr>
          <w:rFonts w:ascii="Times New Roman" w:hAnsi="Times New Roman" w:cs="Times New Roman"/>
          <w:color w:val="000000" w:themeColor="text1"/>
          <w:sz w:val="18"/>
          <w:szCs w:val="18"/>
        </w:rPr>
        <w:t>2%}</w:t>
      </w:r>
      <w:proofErr w:type="gramEnd"/>
      <w:r w:rsidRPr="0039242A">
        <w:rPr>
          <w:rFonts w:ascii="Times New Roman" w:hAnsi="Times New Roman" w:cs="Times New Roman"/>
          <w:color w:val="000000" w:themeColor="text1"/>
          <w:sz w:val="18"/>
          <w:szCs w:val="18"/>
        </w:rPr>
        <w:t>")</w:t>
      </w:r>
    </w:p>
    <w:p w14:paraId="1A5B016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symptoms = </w:t>
      </w:r>
      <w:proofErr w:type="gramStart"/>
      <w:r w:rsidRPr="0039242A">
        <w:rPr>
          <w:rFonts w:ascii="Times New Roman" w:hAnsi="Times New Roman" w:cs="Times New Roman"/>
          <w:color w:val="000000" w:themeColor="text1"/>
          <w:sz w:val="18"/>
          <w:szCs w:val="18"/>
        </w:rPr>
        <w:t>st.multiselect</w:t>
      </w:r>
      <w:proofErr w:type="gramEnd"/>
      <w:r w:rsidRPr="0039242A">
        <w:rPr>
          <w:rFonts w:ascii="Times New Roman" w:hAnsi="Times New Roman" w:cs="Times New Roman"/>
          <w:color w:val="000000" w:themeColor="text1"/>
          <w:sz w:val="18"/>
          <w:szCs w:val="18"/>
        </w:rPr>
        <w:t>("Symptoms", options=list(</w:t>
      </w:r>
      <w:proofErr w:type="gramStart"/>
      <w:r w:rsidRPr="0039242A">
        <w:rPr>
          <w:rFonts w:ascii="Times New Roman" w:hAnsi="Times New Roman" w:cs="Times New Roman"/>
          <w:color w:val="000000" w:themeColor="text1"/>
          <w:sz w:val="18"/>
          <w:szCs w:val="18"/>
        </w:rPr>
        <w:t>X.columns</w:t>
      </w:r>
      <w:proofErr w:type="gramEnd"/>
      <w:r w:rsidRPr="0039242A">
        <w:rPr>
          <w:rFonts w:ascii="Times New Roman" w:hAnsi="Times New Roman" w:cs="Times New Roman"/>
          <w:color w:val="000000" w:themeColor="text1"/>
          <w:sz w:val="18"/>
          <w:szCs w:val="18"/>
        </w:rPr>
        <w:t>))</w:t>
      </w:r>
    </w:p>
    <w:p w14:paraId="3052A983" w14:textId="77777777" w:rsidR="00AE731A" w:rsidRPr="0039242A" w:rsidRDefault="00000000">
      <w:pPr>
        <w:pStyle w:val="Code"/>
        <w:rPr>
          <w:rFonts w:ascii="Times New Roman" w:hAnsi="Times New Roman" w:cs="Times New Roman"/>
          <w:color w:val="000000" w:themeColor="text1"/>
          <w:sz w:val="18"/>
          <w:szCs w:val="18"/>
        </w:rPr>
      </w:pPr>
      <w:proofErr w:type="gramStart"/>
      <w:r w:rsidRPr="0039242A">
        <w:rPr>
          <w:rFonts w:ascii="Times New Roman" w:hAnsi="Times New Roman" w:cs="Times New Roman"/>
          <w:color w:val="000000" w:themeColor="text1"/>
          <w:sz w:val="18"/>
          <w:szCs w:val="18"/>
        </w:rPr>
        <w:t>st.title</w:t>
      </w:r>
      <w:proofErr w:type="gramEnd"/>
      <w:r w:rsidRPr="0039242A">
        <w:rPr>
          <w:rFonts w:ascii="Times New Roman" w:hAnsi="Times New Roman" w:cs="Times New Roman"/>
          <w:color w:val="000000" w:themeColor="text1"/>
          <w:sz w:val="18"/>
          <w:szCs w:val="18"/>
        </w:rPr>
        <w:t>("Disease Prediction from Symptoms Using Voting Classifier")</w:t>
      </w:r>
    </w:p>
    <w:p w14:paraId="6E3DC42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st.set_page_</w:t>
      </w:r>
      <w:proofErr w:type="gramStart"/>
      <w:r w:rsidRPr="0039242A">
        <w:rPr>
          <w:rFonts w:ascii="Times New Roman" w:hAnsi="Times New Roman" w:cs="Times New Roman"/>
          <w:color w:val="000000" w:themeColor="text1"/>
          <w:sz w:val="18"/>
          <w:szCs w:val="18"/>
        </w:rPr>
        <w:t>config(</w:t>
      </w:r>
      <w:proofErr w:type="gramEnd"/>
      <w:r w:rsidRPr="0039242A">
        <w:rPr>
          <w:rFonts w:ascii="Times New Roman" w:hAnsi="Times New Roman" w:cs="Times New Roman"/>
          <w:color w:val="000000" w:themeColor="text1"/>
          <w:sz w:val="18"/>
          <w:szCs w:val="18"/>
        </w:rPr>
        <w:t>page_title="Disease Predictor", layout="wide")</w:t>
      </w:r>
    </w:p>
    <w:p w14:paraId="529BFE63"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Streamlit UI</w:t>
      </w:r>
    </w:p>
    <w:p w14:paraId="457B0889" w14:textId="77777777" w:rsidR="00AE731A" w:rsidRPr="0039242A" w:rsidRDefault="00AE731A">
      <w:pPr>
        <w:pStyle w:val="Code"/>
        <w:rPr>
          <w:rFonts w:ascii="Times New Roman" w:hAnsi="Times New Roman" w:cs="Times New Roman"/>
          <w:color w:val="000000" w:themeColor="text1"/>
          <w:sz w:val="18"/>
          <w:szCs w:val="18"/>
        </w:rPr>
      </w:pPr>
    </w:p>
    <w:p w14:paraId="1C03512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voting_accuracy = accuracy_</w:t>
      </w:r>
      <w:proofErr w:type="gramStart"/>
      <w:r w:rsidRPr="0039242A">
        <w:rPr>
          <w:rFonts w:ascii="Times New Roman" w:hAnsi="Times New Roman" w:cs="Times New Roman"/>
          <w:color w:val="000000" w:themeColor="text1"/>
          <w:sz w:val="18"/>
          <w:szCs w:val="18"/>
        </w:rPr>
        <w:t>score(</w:t>
      </w:r>
      <w:proofErr w:type="gramEnd"/>
      <w:r w:rsidRPr="0039242A">
        <w:rPr>
          <w:rFonts w:ascii="Times New Roman" w:hAnsi="Times New Roman" w:cs="Times New Roman"/>
          <w:color w:val="000000" w:themeColor="text1"/>
          <w:sz w:val="18"/>
          <w:szCs w:val="18"/>
        </w:rPr>
        <w:t>y_test, voting_</w:t>
      </w:r>
      <w:proofErr w:type="gramStart"/>
      <w:r w:rsidRPr="0039242A">
        <w:rPr>
          <w:rFonts w:ascii="Times New Roman" w:hAnsi="Times New Roman" w:cs="Times New Roman"/>
          <w:color w:val="000000" w:themeColor="text1"/>
          <w:sz w:val="18"/>
          <w:szCs w:val="18"/>
        </w:rPr>
        <w:t>model.predict</w:t>
      </w:r>
      <w:proofErr w:type="gramEnd"/>
      <w:r w:rsidRPr="0039242A">
        <w:rPr>
          <w:rFonts w:ascii="Times New Roman" w:hAnsi="Times New Roman" w:cs="Times New Roman"/>
          <w:color w:val="000000" w:themeColor="text1"/>
          <w:sz w:val="18"/>
          <w:szCs w:val="18"/>
        </w:rPr>
        <w:t>(X_test))</w:t>
      </w:r>
    </w:p>
    <w:p w14:paraId="464E0A48" w14:textId="77777777" w:rsidR="00AE731A" w:rsidRPr="0039242A" w:rsidRDefault="00000000">
      <w:pPr>
        <w:pStyle w:val="Code"/>
        <w:rPr>
          <w:rFonts w:ascii="Times New Roman" w:hAnsi="Times New Roman" w:cs="Times New Roman"/>
          <w:color w:val="000000" w:themeColor="text1"/>
          <w:sz w:val="18"/>
          <w:szCs w:val="18"/>
        </w:rPr>
      </w:pPr>
      <w:proofErr w:type="gramStart"/>
      <w:r w:rsidRPr="0039242A">
        <w:rPr>
          <w:rFonts w:ascii="Times New Roman" w:hAnsi="Times New Roman" w:cs="Times New Roman"/>
          <w:color w:val="000000" w:themeColor="text1"/>
          <w:sz w:val="18"/>
          <w:szCs w:val="18"/>
        </w:rPr>
        <w:t>voting_model.fit(</w:t>
      </w:r>
      <w:proofErr w:type="gramEnd"/>
      <w:r w:rsidRPr="0039242A">
        <w:rPr>
          <w:rFonts w:ascii="Times New Roman" w:hAnsi="Times New Roman" w:cs="Times New Roman"/>
          <w:color w:val="000000" w:themeColor="text1"/>
          <w:sz w:val="18"/>
          <w:szCs w:val="18"/>
        </w:rPr>
        <w:t>X_train, y_train)</w:t>
      </w:r>
    </w:p>
    <w:p w14:paraId="3AED4B51"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Train model</w:t>
      </w:r>
    </w:p>
    <w:p w14:paraId="3C6F3021" w14:textId="77777777" w:rsidR="00AE731A" w:rsidRPr="0039242A" w:rsidRDefault="00AE731A">
      <w:pPr>
        <w:pStyle w:val="Code"/>
        <w:rPr>
          <w:rFonts w:ascii="Times New Roman" w:hAnsi="Times New Roman" w:cs="Times New Roman"/>
          <w:color w:val="000000" w:themeColor="text1"/>
          <w:sz w:val="18"/>
          <w:szCs w:val="18"/>
        </w:rPr>
      </w:pPr>
    </w:p>
    <w:p w14:paraId="10962354"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voting='soft')</w:t>
      </w:r>
    </w:p>
    <w:p w14:paraId="6AD60FFA"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('gnb', gnb_model)</w:t>
      </w:r>
    </w:p>
    <w:p w14:paraId="312FC815"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('svc', svc_model), </w:t>
      </w:r>
    </w:p>
    <w:p w14:paraId="111B9497"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    ('rf', rf_model), </w:t>
      </w:r>
    </w:p>
    <w:p w14:paraId="6A2018DA"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voting_model = </w:t>
      </w:r>
      <w:proofErr w:type="gramStart"/>
      <w:r w:rsidRPr="0039242A">
        <w:rPr>
          <w:rFonts w:ascii="Times New Roman" w:hAnsi="Times New Roman" w:cs="Times New Roman"/>
          <w:color w:val="000000" w:themeColor="text1"/>
          <w:sz w:val="18"/>
          <w:szCs w:val="18"/>
        </w:rPr>
        <w:t>VotingClassifier(</w:t>
      </w:r>
      <w:proofErr w:type="gramEnd"/>
      <w:r w:rsidRPr="0039242A">
        <w:rPr>
          <w:rFonts w:ascii="Times New Roman" w:hAnsi="Times New Roman" w:cs="Times New Roman"/>
          <w:color w:val="000000" w:themeColor="text1"/>
          <w:sz w:val="18"/>
          <w:szCs w:val="18"/>
        </w:rPr>
        <w:t>estimators</w:t>
      </w:r>
      <w:proofErr w:type="gramStart"/>
      <w:r w:rsidRPr="0039242A">
        <w:rPr>
          <w:rFonts w:ascii="Times New Roman" w:hAnsi="Times New Roman" w:cs="Times New Roman"/>
          <w:color w:val="000000" w:themeColor="text1"/>
          <w:sz w:val="18"/>
          <w:szCs w:val="18"/>
        </w:rPr>
        <w:t>=[</w:t>
      </w:r>
      <w:proofErr w:type="gramEnd"/>
    </w:p>
    <w:p w14:paraId="6C6665A5"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Combine using VotingClassifier</w:t>
      </w:r>
    </w:p>
    <w:p w14:paraId="2F564DD9" w14:textId="77777777" w:rsidR="00AE731A" w:rsidRPr="0039242A" w:rsidRDefault="00AE731A">
      <w:pPr>
        <w:pStyle w:val="Code"/>
        <w:rPr>
          <w:rFonts w:ascii="Times New Roman" w:hAnsi="Times New Roman" w:cs="Times New Roman"/>
          <w:color w:val="000000" w:themeColor="text1"/>
          <w:sz w:val="18"/>
          <w:szCs w:val="18"/>
        </w:rPr>
      </w:pPr>
    </w:p>
    <w:p w14:paraId="1CF54EAF"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gnb_model = </w:t>
      </w:r>
      <w:proofErr w:type="gramStart"/>
      <w:r w:rsidRPr="0039242A">
        <w:rPr>
          <w:rFonts w:ascii="Times New Roman" w:hAnsi="Times New Roman" w:cs="Times New Roman"/>
          <w:color w:val="000000" w:themeColor="text1"/>
          <w:sz w:val="18"/>
          <w:szCs w:val="18"/>
        </w:rPr>
        <w:t>GaussianNB(</w:t>
      </w:r>
      <w:proofErr w:type="gramEnd"/>
      <w:r w:rsidRPr="0039242A">
        <w:rPr>
          <w:rFonts w:ascii="Times New Roman" w:hAnsi="Times New Roman" w:cs="Times New Roman"/>
          <w:color w:val="000000" w:themeColor="text1"/>
          <w:sz w:val="18"/>
          <w:szCs w:val="18"/>
        </w:rPr>
        <w:t>)</w:t>
      </w:r>
    </w:p>
    <w:p w14:paraId="09D842A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svc_model = </w:t>
      </w:r>
      <w:proofErr w:type="gramStart"/>
      <w:r w:rsidRPr="0039242A">
        <w:rPr>
          <w:rFonts w:ascii="Times New Roman" w:hAnsi="Times New Roman" w:cs="Times New Roman"/>
          <w:color w:val="000000" w:themeColor="text1"/>
          <w:sz w:val="18"/>
          <w:szCs w:val="18"/>
        </w:rPr>
        <w:t>SVC(</w:t>
      </w:r>
      <w:proofErr w:type="gramEnd"/>
      <w:r w:rsidRPr="0039242A">
        <w:rPr>
          <w:rFonts w:ascii="Times New Roman" w:hAnsi="Times New Roman" w:cs="Times New Roman"/>
          <w:color w:val="000000" w:themeColor="text1"/>
          <w:sz w:val="18"/>
          <w:szCs w:val="18"/>
        </w:rPr>
        <w:t>probability=True)</w:t>
      </w:r>
    </w:p>
    <w:p w14:paraId="4882BC0A"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rf_model = RandomForestClassifier(random_state=18)</w:t>
      </w:r>
    </w:p>
    <w:p w14:paraId="5A74B9A0"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Initialize models</w:t>
      </w:r>
    </w:p>
    <w:p w14:paraId="4B0221D7" w14:textId="77777777" w:rsidR="00AE731A" w:rsidRPr="0039242A" w:rsidRDefault="00AE731A">
      <w:pPr>
        <w:pStyle w:val="Code"/>
        <w:rPr>
          <w:rFonts w:ascii="Times New Roman" w:hAnsi="Times New Roman" w:cs="Times New Roman"/>
          <w:color w:val="000000" w:themeColor="text1"/>
          <w:sz w:val="18"/>
          <w:szCs w:val="18"/>
        </w:rPr>
      </w:pPr>
    </w:p>
    <w:p w14:paraId="2BD91278"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X_train, X_test, y_train, y_test = train_test_</w:t>
      </w:r>
      <w:proofErr w:type="gramStart"/>
      <w:r w:rsidRPr="0039242A">
        <w:rPr>
          <w:rFonts w:ascii="Times New Roman" w:hAnsi="Times New Roman" w:cs="Times New Roman"/>
          <w:color w:val="000000" w:themeColor="text1"/>
          <w:sz w:val="18"/>
          <w:szCs w:val="18"/>
        </w:rPr>
        <w:t>split(</w:t>
      </w:r>
      <w:proofErr w:type="gramEnd"/>
      <w:r w:rsidRPr="0039242A">
        <w:rPr>
          <w:rFonts w:ascii="Times New Roman" w:hAnsi="Times New Roman" w:cs="Times New Roman"/>
          <w:color w:val="000000" w:themeColor="text1"/>
          <w:sz w:val="18"/>
          <w:szCs w:val="18"/>
        </w:rPr>
        <w:t>X, y_encoded, test_size=0.2, random_state=42)</w:t>
      </w:r>
    </w:p>
    <w:p w14:paraId="41A64582"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y_encoded = label_encoder.fit_transform(y)</w:t>
      </w:r>
    </w:p>
    <w:p w14:paraId="22C563BF" w14:textId="77777777" w:rsidR="00AE731A" w:rsidRPr="0039242A" w:rsidRDefault="00000000">
      <w:pPr>
        <w:pStyle w:val="Code"/>
        <w:rPr>
          <w:rFonts w:ascii="Times New Roman" w:hAnsi="Times New Roman" w:cs="Times New Roman"/>
          <w:color w:val="000000" w:themeColor="text1"/>
          <w:sz w:val="18"/>
          <w:szCs w:val="18"/>
          <w:lang w:val="pt-BR"/>
        </w:rPr>
      </w:pPr>
      <w:r w:rsidRPr="0039242A">
        <w:rPr>
          <w:rFonts w:ascii="Times New Roman" w:hAnsi="Times New Roman" w:cs="Times New Roman"/>
          <w:color w:val="000000" w:themeColor="text1"/>
          <w:sz w:val="18"/>
          <w:szCs w:val="18"/>
          <w:lang w:val="pt-BR"/>
        </w:rPr>
        <w:t>label_encoder = LabelEncoder()</w:t>
      </w:r>
    </w:p>
    <w:p w14:paraId="09904FDC" w14:textId="77777777" w:rsidR="00AE731A" w:rsidRPr="0039242A" w:rsidRDefault="00000000">
      <w:pPr>
        <w:pStyle w:val="Code"/>
        <w:rPr>
          <w:rFonts w:ascii="Times New Roman" w:hAnsi="Times New Roman" w:cs="Times New Roman"/>
          <w:color w:val="000000" w:themeColor="text1"/>
          <w:sz w:val="18"/>
          <w:szCs w:val="18"/>
          <w:lang w:val="pt-BR"/>
        </w:rPr>
      </w:pPr>
      <w:r w:rsidRPr="0039242A">
        <w:rPr>
          <w:rFonts w:ascii="Times New Roman" w:hAnsi="Times New Roman" w:cs="Times New Roman"/>
          <w:color w:val="000000" w:themeColor="text1"/>
          <w:sz w:val="18"/>
          <w:szCs w:val="18"/>
          <w:lang w:val="pt-BR"/>
        </w:rPr>
        <w:t>y = data["prognosis"]</w:t>
      </w:r>
    </w:p>
    <w:p w14:paraId="00546A9D"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X = </w:t>
      </w:r>
      <w:proofErr w:type="spellStart"/>
      <w:proofErr w:type="gramStart"/>
      <w:r w:rsidRPr="0039242A">
        <w:rPr>
          <w:rFonts w:ascii="Times New Roman" w:hAnsi="Times New Roman" w:cs="Times New Roman"/>
          <w:color w:val="000000" w:themeColor="text1"/>
          <w:sz w:val="18"/>
          <w:szCs w:val="18"/>
        </w:rPr>
        <w:t>data.iloc</w:t>
      </w:r>
      <w:proofErr w:type="spellEnd"/>
      <w:r w:rsidRPr="0039242A">
        <w:rPr>
          <w:rFonts w:ascii="Times New Roman" w:hAnsi="Times New Roman" w:cs="Times New Roman"/>
          <w:color w:val="000000" w:themeColor="text1"/>
          <w:sz w:val="18"/>
          <w:szCs w:val="18"/>
        </w:rPr>
        <w:t>[:,</w:t>
      </w:r>
      <w:proofErr w:type="gramEnd"/>
      <w:r w:rsidRPr="0039242A">
        <w:rPr>
          <w:rFonts w:ascii="Times New Roman" w:hAnsi="Times New Roman" w:cs="Times New Roman"/>
          <w:color w:val="000000" w:themeColor="text1"/>
          <w:sz w:val="18"/>
          <w:szCs w:val="18"/>
        </w:rPr>
        <w:t xml:space="preserve"> :-1]</w:t>
      </w:r>
    </w:p>
    <w:p w14:paraId="418ACBA6"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data = </w:t>
      </w:r>
      <w:proofErr w:type="gramStart"/>
      <w:r w:rsidRPr="0039242A">
        <w:rPr>
          <w:rFonts w:ascii="Times New Roman" w:hAnsi="Times New Roman" w:cs="Times New Roman"/>
          <w:color w:val="000000" w:themeColor="text1"/>
          <w:sz w:val="18"/>
          <w:szCs w:val="18"/>
        </w:rPr>
        <w:t>pd.read</w:t>
      </w:r>
      <w:proofErr w:type="gramEnd"/>
      <w:r w:rsidRPr="0039242A">
        <w:rPr>
          <w:rFonts w:ascii="Times New Roman" w:hAnsi="Times New Roman" w:cs="Times New Roman"/>
          <w:color w:val="000000" w:themeColor="text1"/>
          <w:sz w:val="18"/>
          <w:szCs w:val="18"/>
        </w:rPr>
        <w:t>_</w:t>
      </w:r>
      <w:proofErr w:type="gramStart"/>
      <w:r w:rsidRPr="0039242A">
        <w:rPr>
          <w:rFonts w:ascii="Times New Roman" w:hAnsi="Times New Roman" w:cs="Times New Roman"/>
          <w:color w:val="000000" w:themeColor="text1"/>
          <w:sz w:val="18"/>
          <w:szCs w:val="18"/>
        </w:rPr>
        <w:t>csv(</w:t>
      </w:r>
      <w:proofErr w:type="gramEnd"/>
      <w:r w:rsidRPr="0039242A">
        <w:rPr>
          <w:rFonts w:ascii="Times New Roman" w:hAnsi="Times New Roman" w:cs="Times New Roman"/>
          <w:color w:val="000000" w:themeColor="text1"/>
          <w:sz w:val="18"/>
          <w:szCs w:val="18"/>
        </w:rPr>
        <w:t>"Training data.csv"</w:t>
      </w:r>
      <w:proofErr w:type="gramStart"/>
      <w:r w:rsidRPr="0039242A">
        <w:rPr>
          <w:rFonts w:ascii="Times New Roman" w:hAnsi="Times New Roman" w:cs="Times New Roman"/>
          <w:color w:val="000000" w:themeColor="text1"/>
          <w:sz w:val="18"/>
          <w:szCs w:val="18"/>
        </w:rPr>
        <w:t>).dropna</w:t>
      </w:r>
      <w:proofErr w:type="gramEnd"/>
      <w:r w:rsidRPr="0039242A">
        <w:rPr>
          <w:rFonts w:ascii="Times New Roman" w:hAnsi="Times New Roman" w:cs="Times New Roman"/>
          <w:color w:val="000000" w:themeColor="text1"/>
          <w:sz w:val="18"/>
          <w:szCs w:val="18"/>
        </w:rPr>
        <w:t>(axis=1)</w:t>
      </w:r>
    </w:p>
    <w:p w14:paraId="04B36525"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Load and preprocess data</w:t>
      </w:r>
    </w:p>
    <w:p w14:paraId="713BE307" w14:textId="77777777" w:rsidR="00AE731A" w:rsidRPr="0039242A" w:rsidRDefault="00AE731A">
      <w:pPr>
        <w:pStyle w:val="Code"/>
        <w:rPr>
          <w:rFonts w:ascii="Times New Roman" w:hAnsi="Times New Roman" w:cs="Times New Roman"/>
          <w:color w:val="000000" w:themeColor="text1"/>
          <w:sz w:val="18"/>
          <w:szCs w:val="18"/>
        </w:rPr>
      </w:pPr>
    </w:p>
    <w:p w14:paraId="2181724A"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from </w:t>
      </w:r>
      <w:proofErr w:type="gramStart"/>
      <w:r w:rsidRPr="0039242A">
        <w:rPr>
          <w:rFonts w:ascii="Times New Roman" w:hAnsi="Times New Roman" w:cs="Times New Roman"/>
          <w:color w:val="000000" w:themeColor="text1"/>
          <w:sz w:val="18"/>
          <w:szCs w:val="18"/>
        </w:rPr>
        <w:t>sklearn.metrics</w:t>
      </w:r>
      <w:proofErr w:type="gramEnd"/>
      <w:r w:rsidRPr="0039242A">
        <w:rPr>
          <w:rFonts w:ascii="Times New Roman" w:hAnsi="Times New Roman" w:cs="Times New Roman"/>
          <w:color w:val="000000" w:themeColor="text1"/>
          <w:sz w:val="18"/>
          <w:szCs w:val="18"/>
        </w:rPr>
        <w:t xml:space="preserve"> import accuracy_score</w:t>
      </w:r>
    </w:p>
    <w:p w14:paraId="7E0A4656"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from </w:t>
      </w:r>
      <w:proofErr w:type="gramStart"/>
      <w:r w:rsidRPr="0039242A">
        <w:rPr>
          <w:rFonts w:ascii="Times New Roman" w:hAnsi="Times New Roman" w:cs="Times New Roman"/>
          <w:color w:val="000000" w:themeColor="text1"/>
          <w:sz w:val="18"/>
          <w:szCs w:val="18"/>
        </w:rPr>
        <w:t>sklearn.model</w:t>
      </w:r>
      <w:proofErr w:type="gramEnd"/>
      <w:r w:rsidRPr="0039242A">
        <w:rPr>
          <w:rFonts w:ascii="Times New Roman" w:hAnsi="Times New Roman" w:cs="Times New Roman"/>
          <w:color w:val="000000" w:themeColor="text1"/>
          <w:sz w:val="18"/>
          <w:szCs w:val="18"/>
        </w:rPr>
        <w:t>_selection import train_test_split</w:t>
      </w:r>
    </w:p>
    <w:p w14:paraId="6B39600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from </w:t>
      </w:r>
      <w:proofErr w:type="gramStart"/>
      <w:r w:rsidRPr="0039242A">
        <w:rPr>
          <w:rFonts w:ascii="Times New Roman" w:hAnsi="Times New Roman" w:cs="Times New Roman"/>
          <w:color w:val="000000" w:themeColor="text1"/>
          <w:sz w:val="18"/>
          <w:szCs w:val="18"/>
        </w:rPr>
        <w:t>sklearn.preprocessing</w:t>
      </w:r>
      <w:proofErr w:type="gramEnd"/>
      <w:r w:rsidRPr="0039242A">
        <w:rPr>
          <w:rFonts w:ascii="Times New Roman" w:hAnsi="Times New Roman" w:cs="Times New Roman"/>
          <w:color w:val="000000" w:themeColor="text1"/>
          <w:sz w:val="18"/>
          <w:szCs w:val="18"/>
        </w:rPr>
        <w:t xml:space="preserve"> import LabelEncoder</w:t>
      </w:r>
    </w:p>
    <w:p w14:paraId="1326DB05"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from </w:t>
      </w:r>
      <w:proofErr w:type="gramStart"/>
      <w:r w:rsidRPr="0039242A">
        <w:rPr>
          <w:rFonts w:ascii="Times New Roman" w:hAnsi="Times New Roman" w:cs="Times New Roman"/>
          <w:color w:val="000000" w:themeColor="text1"/>
          <w:sz w:val="18"/>
          <w:szCs w:val="18"/>
        </w:rPr>
        <w:t>sklearn.naive</w:t>
      </w:r>
      <w:proofErr w:type="gramEnd"/>
      <w:r w:rsidRPr="0039242A">
        <w:rPr>
          <w:rFonts w:ascii="Times New Roman" w:hAnsi="Times New Roman" w:cs="Times New Roman"/>
          <w:color w:val="000000" w:themeColor="text1"/>
          <w:sz w:val="18"/>
          <w:szCs w:val="18"/>
        </w:rPr>
        <w:t>_bayes import GaussianNB</w:t>
      </w:r>
    </w:p>
    <w:p w14:paraId="54AD11E0"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from sklearn.svm import SVC</w:t>
      </w:r>
    </w:p>
    <w:p w14:paraId="0E93AE06"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 xml:space="preserve">from </w:t>
      </w:r>
      <w:proofErr w:type="gramStart"/>
      <w:r w:rsidRPr="0039242A">
        <w:rPr>
          <w:rFonts w:ascii="Times New Roman" w:hAnsi="Times New Roman" w:cs="Times New Roman"/>
          <w:color w:val="000000" w:themeColor="text1"/>
          <w:sz w:val="18"/>
          <w:szCs w:val="18"/>
        </w:rPr>
        <w:t>sklearn.ensemble</w:t>
      </w:r>
      <w:proofErr w:type="gramEnd"/>
      <w:r w:rsidRPr="0039242A">
        <w:rPr>
          <w:rFonts w:ascii="Times New Roman" w:hAnsi="Times New Roman" w:cs="Times New Roman"/>
          <w:color w:val="000000" w:themeColor="text1"/>
          <w:sz w:val="18"/>
          <w:szCs w:val="18"/>
        </w:rPr>
        <w:t xml:space="preserve"> import RandomForestClassifier, VotingClassifier</w:t>
      </w:r>
    </w:p>
    <w:p w14:paraId="5287C205" w14:textId="77777777" w:rsidR="00AE731A" w:rsidRPr="0039242A" w:rsidRDefault="00000000">
      <w:pPr>
        <w:pStyle w:val="Code"/>
        <w:rPr>
          <w:rFonts w:ascii="Times New Roman" w:hAnsi="Times New Roman" w:cs="Times New Roman"/>
          <w:color w:val="000000" w:themeColor="text1"/>
          <w:sz w:val="18"/>
          <w:szCs w:val="18"/>
        </w:rPr>
      </w:pPr>
      <w:proofErr w:type="gramStart"/>
      <w:r w:rsidRPr="0039242A">
        <w:rPr>
          <w:rFonts w:ascii="Times New Roman" w:hAnsi="Times New Roman" w:cs="Times New Roman"/>
          <w:color w:val="000000" w:themeColor="text1"/>
          <w:sz w:val="18"/>
          <w:szCs w:val="18"/>
        </w:rPr>
        <w:t>import</w:t>
      </w:r>
      <w:proofErr w:type="gramEnd"/>
      <w:r w:rsidRPr="0039242A">
        <w:rPr>
          <w:rFonts w:ascii="Times New Roman" w:hAnsi="Times New Roman" w:cs="Times New Roman"/>
          <w:color w:val="000000" w:themeColor="text1"/>
          <w:sz w:val="18"/>
          <w:szCs w:val="18"/>
        </w:rPr>
        <w:t xml:space="preserve"> numpy as np</w:t>
      </w:r>
    </w:p>
    <w:p w14:paraId="3D2B093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import pandas as pd</w:t>
      </w:r>
    </w:p>
    <w:p w14:paraId="370E57AE" w14:textId="77777777" w:rsidR="00AE731A" w:rsidRPr="0039242A" w:rsidRDefault="00000000">
      <w:pPr>
        <w:pStyle w:val="Code"/>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import streamlit as st</w:t>
      </w:r>
    </w:p>
    <w:p w14:paraId="1C97C558" w14:textId="77777777" w:rsidR="009E7806" w:rsidRDefault="00000000" w:rsidP="009E7806">
      <w:pPr>
        <w:rPr>
          <w:rFonts w:ascii="Times New Roman" w:hAnsi="Times New Roman" w:cs="Times New Roman"/>
          <w:color w:val="000000" w:themeColor="text1"/>
          <w:sz w:val="18"/>
          <w:szCs w:val="18"/>
        </w:rPr>
      </w:pPr>
      <w:r w:rsidRPr="0039242A">
        <w:rPr>
          <w:rFonts w:ascii="Times New Roman" w:hAnsi="Times New Roman" w:cs="Times New Roman"/>
          <w:color w:val="000000" w:themeColor="text1"/>
          <w:sz w:val="18"/>
          <w:szCs w:val="18"/>
        </w:rPr>
        <w:t>Used a structured dataset containing binary symptom vectors mapped to diagnoses.</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Code Summary:</w:t>
      </w:r>
      <w:r w:rsidRPr="0039242A">
        <w:rPr>
          <w:rFonts w:ascii="Times New Roman" w:hAnsi="Times New Roman" w:cs="Times New Roman"/>
          <w:color w:val="000000" w:themeColor="text1"/>
          <w:sz w:val="18"/>
          <w:szCs w:val="18"/>
        </w:rPr>
        <w:br/>
        <w:t>- Models: VotingClassifier combining SVC, RF, and GNB</w:t>
      </w:r>
      <w:r w:rsidRPr="0039242A">
        <w:rPr>
          <w:rFonts w:ascii="Times New Roman" w:hAnsi="Times New Roman" w:cs="Times New Roman"/>
          <w:color w:val="000000" w:themeColor="text1"/>
          <w:sz w:val="18"/>
          <w:szCs w:val="18"/>
        </w:rPr>
        <w:br/>
        <w:t>- Symptoms encoded as binary vectors</w:t>
      </w:r>
      <w:r w:rsidRPr="0039242A">
        <w:rPr>
          <w:rFonts w:ascii="Times New Roman" w:hAnsi="Times New Roman" w:cs="Times New Roman"/>
          <w:color w:val="000000" w:themeColor="text1"/>
          <w:sz w:val="18"/>
          <w:szCs w:val="18"/>
        </w:rPr>
        <w:br/>
        <w:t>- Streamlit interface for interaction and prediction</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Streamlit UI:</w:t>
      </w:r>
      <w:r w:rsidRPr="0039242A">
        <w:rPr>
          <w:rFonts w:ascii="Times New Roman" w:hAnsi="Times New Roman" w:cs="Times New Roman"/>
          <w:color w:val="000000" w:themeColor="text1"/>
          <w:sz w:val="18"/>
          <w:szCs w:val="18"/>
        </w:rPr>
        <w:br/>
        <w:t>The system allows users to select symptoms, press 'Predict', and get the most probable diseases displayed with prediction confidence.</w:t>
      </w:r>
      <w:r w:rsidRPr="0039242A">
        <w:rPr>
          <w:rFonts w:ascii="Times New Roman" w:hAnsi="Times New Roman" w:cs="Times New Roman"/>
          <w:color w:val="000000" w:themeColor="text1"/>
          <w:sz w:val="18"/>
          <w:szCs w:val="18"/>
        </w:rPr>
        <w:br/>
      </w:r>
      <w:r w:rsidRPr="0039242A">
        <w:rPr>
          <w:rFonts w:ascii="Times New Roman" w:hAnsi="Times New Roman" w:cs="Times New Roman"/>
          <w:color w:val="000000" w:themeColor="text1"/>
          <w:sz w:val="18"/>
          <w:szCs w:val="18"/>
        </w:rPr>
        <w:br/>
        <w:t>Feature Engineering:</w:t>
      </w:r>
      <w:r w:rsidRPr="0039242A">
        <w:rPr>
          <w:rFonts w:ascii="Times New Roman" w:hAnsi="Times New Roman" w:cs="Times New Roman"/>
          <w:color w:val="000000" w:themeColor="text1"/>
          <w:sz w:val="18"/>
          <w:szCs w:val="18"/>
        </w:rPr>
        <w:br/>
        <w:t>- LabelEncoder to encode disease names</w:t>
      </w:r>
      <w:r w:rsidRPr="0039242A">
        <w:rPr>
          <w:rFonts w:ascii="Times New Roman" w:hAnsi="Times New Roman" w:cs="Times New Roman"/>
          <w:color w:val="000000" w:themeColor="text1"/>
          <w:sz w:val="18"/>
          <w:szCs w:val="18"/>
        </w:rPr>
        <w:br/>
        <w:t>- Binary vector for symptoms</w:t>
      </w:r>
    </w:p>
    <w:p w14:paraId="1BA3E451" w14:textId="77777777" w:rsidR="009E7806" w:rsidRPr="00E4039F" w:rsidRDefault="00000000" w:rsidP="009E7806">
      <w:pPr>
        <w:rPr>
          <w:rFonts w:ascii="Times New Roman" w:hAnsi="Times New Roman"/>
          <w:b/>
          <w:bCs/>
          <w:sz w:val="18"/>
          <w:szCs w:val="18"/>
        </w:rPr>
      </w:pPr>
      <w:r w:rsidRPr="00E4039F">
        <w:rPr>
          <w:rFonts w:ascii="Times New Roman" w:hAnsi="Times New Roman"/>
          <w:b/>
          <w:bCs/>
          <w:sz w:val="18"/>
          <w:szCs w:val="18"/>
        </w:rPr>
        <w:t>6. Testing</w:t>
      </w:r>
    </w:p>
    <w:p w14:paraId="5556338A" w14:textId="01786663" w:rsidR="00AE731A" w:rsidRPr="00E4039F" w:rsidRDefault="009E7806" w:rsidP="009E7806">
      <w:pPr>
        <w:rPr>
          <w:sz w:val="18"/>
          <w:szCs w:val="18"/>
        </w:rPr>
      </w:pPr>
      <w:r w:rsidRPr="00E4039F">
        <w:rPr>
          <w:rFonts w:ascii="Times New Roman" w:hAnsi="Times New Roman"/>
          <w:sz w:val="18"/>
          <w:szCs w:val="18"/>
        </w:rPr>
        <w:t>Testing is a crucial step in evaluating the performance of the machine learning model and ensuring its reliability in real-world applications. The testing process for this project involved multiple evaluation strategies to assess the model's accuracy and effectiveness.</w:t>
      </w:r>
      <w:r w:rsidRPr="00E4039F">
        <w:rPr>
          <w:rFonts w:ascii="Times New Roman" w:hAnsi="Times New Roman"/>
          <w:sz w:val="18"/>
          <w:szCs w:val="18"/>
        </w:rPr>
        <w:br/>
      </w:r>
      <w:r w:rsidRPr="00E4039F">
        <w:rPr>
          <w:rFonts w:ascii="Times New Roman" w:hAnsi="Times New Roman"/>
          <w:sz w:val="18"/>
          <w:szCs w:val="18"/>
        </w:rPr>
        <w:br/>
      </w:r>
      <w:r w:rsidRPr="00E4039F">
        <w:rPr>
          <w:rFonts w:ascii="Times New Roman" w:hAnsi="Times New Roman"/>
          <w:b/>
          <w:bCs/>
          <w:sz w:val="18"/>
          <w:szCs w:val="18"/>
        </w:rPr>
        <w:t>6.1 Testing Strategy</w:t>
      </w:r>
      <w:r w:rsidRPr="00E4039F">
        <w:rPr>
          <w:rFonts w:ascii="Times New Roman" w:hAnsi="Times New Roman"/>
          <w:sz w:val="18"/>
          <w:szCs w:val="18"/>
        </w:rPr>
        <w:br/>
        <w:t>- The dataset was divided into two subsets using an 80:20 ratio: 80% for training the model and 20% for testing.</w:t>
      </w:r>
      <w:r w:rsidRPr="00E4039F">
        <w:rPr>
          <w:rFonts w:ascii="Times New Roman" w:hAnsi="Times New Roman"/>
          <w:sz w:val="18"/>
          <w:szCs w:val="18"/>
        </w:rPr>
        <w:br/>
        <w:t>- This ensures the model is trained on the majority of the data and evaluated on previously unseen examples.</w:t>
      </w:r>
      <w:r w:rsidRPr="00E4039F">
        <w:rPr>
          <w:rFonts w:ascii="Times New Roman" w:hAnsi="Times New Roman"/>
          <w:sz w:val="18"/>
          <w:szCs w:val="18"/>
        </w:rPr>
        <w:br/>
        <w:t xml:space="preserve">from </w:t>
      </w:r>
      <w:proofErr w:type="spellStart"/>
      <w:r w:rsidRPr="00E4039F">
        <w:rPr>
          <w:rFonts w:ascii="Times New Roman" w:hAnsi="Times New Roman"/>
          <w:sz w:val="18"/>
          <w:szCs w:val="18"/>
        </w:rPr>
        <w:t>sklearn.model_selection</w:t>
      </w:r>
      <w:proofErr w:type="spellEnd"/>
      <w:r w:rsidRPr="00E4039F">
        <w:rPr>
          <w:rFonts w:ascii="Times New Roman" w:hAnsi="Times New Roman"/>
          <w:sz w:val="18"/>
          <w:szCs w:val="18"/>
        </w:rPr>
        <w:t xml:space="preserve"> import </w:t>
      </w:r>
      <w:proofErr w:type="spellStart"/>
      <w:r w:rsidRPr="00E4039F">
        <w:rPr>
          <w:rFonts w:ascii="Times New Roman" w:hAnsi="Times New Roman"/>
          <w:sz w:val="18"/>
          <w:szCs w:val="18"/>
        </w:rPr>
        <w:t>train_test_split</w:t>
      </w:r>
      <w:proofErr w:type="spellEnd"/>
      <w:r w:rsidRPr="00E4039F">
        <w:rPr>
          <w:rFonts w:ascii="Times New Roman" w:hAnsi="Times New Roman"/>
          <w:sz w:val="18"/>
          <w:szCs w:val="18"/>
        </w:rPr>
        <w:br/>
      </w:r>
      <w:proofErr w:type="spellStart"/>
      <w:r w:rsidRPr="00E4039F">
        <w:rPr>
          <w:rFonts w:ascii="Times New Roman" w:hAnsi="Times New Roman"/>
          <w:sz w:val="18"/>
          <w:szCs w:val="18"/>
        </w:rPr>
        <w:t>X_train</w:t>
      </w:r>
      <w:proofErr w:type="spellEnd"/>
      <w:r w:rsidRPr="00E4039F">
        <w:rPr>
          <w:rFonts w:ascii="Times New Roman" w:hAnsi="Times New Roman"/>
          <w:sz w:val="18"/>
          <w:szCs w:val="18"/>
        </w:rPr>
        <w:t xml:space="preserve">, </w:t>
      </w:r>
      <w:proofErr w:type="spellStart"/>
      <w:r w:rsidRPr="00E4039F">
        <w:rPr>
          <w:rFonts w:ascii="Times New Roman" w:hAnsi="Times New Roman"/>
          <w:sz w:val="18"/>
          <w:szCs w:val="18"/>
        </w:rPr>
        <w:t>X_test</w:t>
      </w:r>
      <w:proofErr w:type="spellEnd"/>
      <w:r w:rsidRPr="00E4039F">
        <w:rPr>
          <w:rFonts w:ascii="Times New Roman" w:hAnsi="Times New Roman"/>
          <w:sz w:val="18"/>
          <w:szCs w:val="18"/>
        </w:rPr>
        <w:t xml:space="preserve">, </w:t>
      </w:r>
      <w:proofErr w:type="spellStart"/>
      <w:r w:rsidRPr="00E4039F">
        <w:rPr>
          <w:rFonts w:ascii="Times New Roman" w:hAnsi="Times New Roman"/>
          <w:sz w:val="18"/>
          <w:szCs w:val="18"/>
        </w:rPr>
        <w:t>y_train</w:t>
      </w:r>
      <w:proofErr w:type="spellEnd"/>
      <w:r w:rsidRPr="00E4039F">
        <w:rPr>
          <w:rFonts w:ascii="Times New Roman" w:hAnsi="Times New Roman"/>
          <w:sz w:val="18"/>
          <w:szCs w:val="18"/>
        </w:rPr>
        <w:t xml:space="preserve">, </w:t>
      </w:r>
      <w:proofErr w:type="spellStart"/>
      <w:r w:rsidRPr="00E4039F">
        <w:rPr>
          <w:rFonts w:ascii="Times New Roman" w:hAnsi="Times New Roman"/>
          <w:sz w:val="18"/>
          <w:szCs w:val="18"/>
        </w:rPr>
        <w:t>y_test</w:t>
      </w:r>
      <w:proofErr w:type="spellEnd"/>
      <w:r w:rsidRPr="00E4039F">
        <w:rPr>
          <w:rFonts w:ascii="Times New Roman" w:hAnsi="Times New Roman"/>
          <w:sz w:val="18"/>
          <w:szCs w:val="18"/>
        </w:rPr>
        <w:t xml:space="preserve"> = </w:t>
      </w:r>
      <w:proofErr w:type="spellStart"/>
      <w:r w:rsidRPr="00E4039F">
        <w:rPr>
          <w:rFonts w:ascii="Times New Roman" w:hAnsi="Times New Roman"/>
          <w:sz w:val="18"/>
          <w:szCs w:val="18"/>
        </w:rPr>
        <w:t>train_test_split</w:t>
      </w:r>
      <w:proofErr w:type="spellEnd"/>
      <w:r w:rsidRPr="00E4039F">
        <w:rPr>
          <w:rFonts w:ascii="Times New Roman" w:hAnsi="Times New Roman"/>
          <w:sz w:val="18"/>
          <w:szCs w:val="18"/>
        </w:rPr>
        <w:t xml:space="preserve">(X, </w:t>
      </w:r>
      <w:proofErr w:type="spellStart"/>
      <w:r w:rsidRPr="00E4039F">
        <w:rPr>
          <w:rFonts w:ascii="Times New Roman" w:hAnsi="Times New Roman"/>
          <w:sz w:val="18"/>
          <w:szCs w:val="18"/>
        </w:rPr>
        <w:t>y_encoded</w:t>
      </w:r>
      <w:proofErr w:type="spellEnd"/>
      <w:r w:rsidRPr="00E4039F">
        <w:rPr>
          <w:rFonts w:ascii="Times New Roman" w:hAnsi="Times New Roman"/>
          <w:sz w:val="18"/>
          <w:szCs w:val="18"/>
        </w:rPr>
        <w:t xml:space="preserve">, </w:t>
      </w:r>
      <w:proofErr w:type="spellStart"/>
      <w:r w:rsidRPr="00E4039F">
        <w:rPr>
          <w:rFonts w:ascii="Times New Roman" w:hAnsi="Times New Roman"/>
          <w:sz w:val="18"/>
          <w:szCs w:val="18"/>
        </w:rPr>
        <w:t>test_size</w:t>
      </w:r>
      <w:proofErr w:type="spellEnd"/>
      <w:r w:rsidRPr="00E4039F">
        <w:rPr>
          <w:rFonts w:ascii="Times New Roman" w:hAnsi="Times New Roman"/>
          <w:sz w:val="18"/>
          <w:szCs w:val="18"/>
        </w:rPr>
        <w:t xml:space="preserve">=0.2, </w:t>
      </w:r>
      <w:proofErr w:type="spellStart"/>
      <w:r w:rsidRPr="00E4039F">
        <w:rPr>
          <w:rFonts w:ascii="Times New Roman" w:hAnsi="Times New Roman"/>
          <w:sz w:val="18"/>
          <w:szCs w:val="18"/>
        </w:rPr>
        <w:t>random_state</w:t>
      </w:r>
      <w:proofErr w:type="spellEnd"/>
      <w:r w:rsidRPr="00E4039F">
        <w:rPr>
          <w:rFonts w:ascii="Times New Roman" w:hAnsi="Times New Roman"/>
          <w:sz w:val="18"/>
          <w:szCs w:val="18"/>
        </w:rPr>
        <w:t>=42)</w:t>
      </w:r>
      <w:r w:rsidRPr="00E4039F">
        <w:rPr>
          <w:rFonts w:ascii="Times New Roman" w:hAnsi="Times New Roman"/>
          <w:sz w:val="18"/>
          <w:szCs w:val="18"/>
        </w:rPr>
        <w:br/>
      </w:r>
      <w:r w:rsidRPr="00E4039F">
        <w:rPr>
          <w:rFonts w:ascii="Times New Roman" w:hAnsi="Times New Roman"/>
          <w:sz w:val="18"/>
          <w:szCs w:val="18"/>
        </w:rPr>
        <w:br/>
      </w:r>
      <w:r w:rsidRPr="00E4039F">
        <w:rPr>
          <w:rFonts w:ascii="Times New Roman" w:hAnsi="Times New Roman"/>
          <w:b/>
          <w:bCs/>
          <w:sz w:val="18"/>
          <w:szCs w:val="18"/>
        </w:rPr>
        <w:t>6.2 Evaluation Metrics</w:t>
      </w:r>
      <w:r w:rsidRPr="00E4039F">
        <w:rPr>
          <w:rFonts w:ascii="Times New Roman" w:hAnsi="Times New Roman"/>
          <w:sz w:val="18"/>
          <w:szCs w:val="18"/>
        </w:rPr>
        <w:br/>
        <w:t>- The model was evaluated using the accuracy score, which calculates the percentage of correctly predicted labels.</w:t>
      </w:r>
      <w:r w:rsidRPr="00E4039F">
        <w:rPr>
          <w:rFonts w:ascii="Times New Roman" w:hAnsi="Times New Roman"/>
          <w:sz w:val="18"/>
          <w:szCs w:val="18"/>
        </w:rPr>
        <w:br/>
        <w:t>- This metric provides a quick overview of how well the model is performing on test data.</w:t>
      </w:r>
      <w:r w:rsidRPr="00E4039F">
        <w:rPr>
          <w:rFonts w:ascii="Times New Roman" w:hAnsi="Times New Roman"/>
          <w:sz w:val="18"/>
          <w:szCs w:val="18"/>
        </w:rPr>
        <w:br/>
      </w:r>
      <w:r w:rsidRPr="00E4039F">
        <w:rPr>
          <w:rFonts w:ascii="Times New Roman" w:hAnsi="Times New Roman"/>
          <w:sz w:val="18"/>
          <w:szCs w:val="18"/>
        </w:rPr>
        <w:br/>
        <w:t xml:space="preserve">from </w:t>
      </w:r>
      <w:proofErr w:type="spellStart"/>
      <w:r w:rsidRPr="00E4039F">
        <w:rPr>
          <w:rFonts w:ascii="Times New Roman" w:hAnsi="Times New Roman"/>
          <w:sz w:val="18"/>
          <w:szCs w:val="18"/>
        </w:rPr>
        <w:t>sklearn.metrics</w:t>
      </w:r>
      <w:proofErr w:type="spellEnd"/>
      <w:r w:rsidRPr="00E4039F">
        <w:rPr>
          <w:rFonts w:ascii="Times New Roman" w:hAnsi="Times New Roman"/>
          <w:sz w:val="18"/>
          <w:szCs w:val="18"/>
        </w:rPr>
        <w:t xml:space="preserve"> import </w:t>
      </w:r>
      <w:proofErr w:type="spellStart"/>
      <w:r w:rsidRPr="00E4039F">
        <w:rPr>
          <w:rFonts w:ascii="Times New Roman" w:hAnsi="Times New Roman"/>
          <w:sz w:val="18"/>
          <w:szCs w:val="18"/>
        </w:rPr>
        <w:t>accuracy_score</w:t>
      </w:r>
      <w:proofErr w:type="spellEnd"/>
      <w:r w:rsidRPr="00E4039F">
        <w:rPr>
          <w:rFonts w:ascii="Times New Roman" w:hAnsi="Times New Roman"/>
          <w:sz w:val="18"/>
          <w:szCs w:val="18"/>
        </w:rPr>
        <w:br/>
      </w:r>
      <w:proofErr w:type="spellStart"/>
      <w:r w:rsidRPr="00E4039F">
        <w:rPr>
          <w:rFonts w:ascii="Times New Roman" w:hAnsi="Times New Roman"/>
          <w:sz w:val="18"/>
          <w:szCs w:val="18"/>
        </w:rPr>
        <w:t>voting_accuracy</w:t>
      </w:r>
      <w:proofErr w:type="spellEnd"/>
      <w:r w:rsidRPr="00E4039F">
        <w:rPr>
          <w:rFonts w:ascii="Times New Roman" w:hAnsi="Times New Roman"/>
          <w:sz w:val="18"/>
          <w:szCs w:val="18"/>
        </w:rPr>
        <w:t xml:space="preserve"> = </w:t>
      </w:r>
      <w:proofErr w:type="spellStart"/>
      <w:r w:rsidRPr="00E4039F">
        <w:rPr>
          <w:rFonts w:ascii="Times New Roman" w:hAnsi="Times New Roman"/>
          <w:sz w:val="18"/>
          <w:szCs w:val="18"/>
        </w:rPr>
        <w:t>accuracy_score</w:t>
      </w:r>
      <w:proofErr w:type="spellEnd"/>
      <w:r w:rsidRPr="00E4039F">
        <w:rPr>
          <w:rFonts w:ascii="Times New Roman" w:hAnsi="Times New Roman"/>
          <w:sz w:val="18"/>
          <w:szCs w:val="18"/>
        </w:rPr>
        <w:t>(</w:t>
      </w:r>
      <w:proofErr w:type="spellStart"/>
      <w:r w:rsidRPr="00E4039F">
        <w:rPr>
          <w:rFonts w:ascii="Times New Roman" w:hAnsi="Times New Roman"/>
          <w:sz w:val="18"/>
          <w:szCs w:val="18"/>
        </w:rPr>
        <w:t>y_test</w:t>
      </w:r>
      <w:proofErr w:type="spellEnd"/>
      <w:r w:rsidRPr="00E4039F">
        <w:rPr>
          <w:rFonts w:ascii="Times New Roman" w:hAnsi="Times New Roman"/>
          <w:sz w:val="18"/>
          <w:szCs w:val="18"/>
        </w:rPr>
        <w:t xml:space="preserve">, </w:t>
      </w:r>
      <w:proofErr w:type="spellStart"/>
      <w:r w:rsidRPr="00E4039F">
        <w:rPr>
          <w:rFonts w:ascii="Times New Roman" w:hAnsi="Times New Roman"/>
          <w:sz w:val="18"/>
          <w:szCs w:val="18"/>
        </w:rPr>
        <w:t>voting_model.predict</w:t>
      </w:r>
      <w:proofErr w:type="spellEnd"/>
      <w:r w:rsidRPr="00E4039F">
        <w:rPr>
          <w:rFonts w:ascii="Times New Roman" w:hAnsi="Times New Roman"/>
          <w:sz w:val="18"/>
          <w:szCs w:val="18"/>
        </w:rPr>
        <w:t>(</w:t>
      </w:r>
      <w:proofErr w:type="spellStart"/>
      <w:r w:rsidRPr="00E4039F">
        <w:rPr>
          <w:rFonts w:ascii="Times New Roman" w:hAnsi="Times New Roman"/>
          <w:sz w:val="18"/>
          <w:szCs w:val="18"/>
        </w:rPr>
        <w:t>X_test</w:t>
      </w:r>
      <w:proofErr w:type="spellEnd"/>
      <w:r w:rsidRPr="00E4039F">
        <w:rPr>
          <w:rFonts w:ascii="Times New Roman" w:hAnsi="Times New Roman"/>
          <w:sz w:val="18"/>
          <w:szCs w:val="18"/>
        </w:rPr>
        <w:t>))</w:t>
      </w:r>
      <w:r w:rsidRPr="00E4039F">
        <w:rPr>
          <w:rFonts w:ascii="Times New Roman" w:hAnsi="Times New Roman"/>
          <w:sz w:val="18"/>
          <w:szCs w:val="18"/>
        </w:rPr>
        <w:br/>
      </w:r>
      <w:r w:rsidRPr="00E4039F">
        <w:rPr>
          <w:rFonts w:ascii="Times New Roman" w:hAnsi="Times New Roman"/>
          <w:sz w:val="18"/>
          <w:szCs w:val="18"/>
        </w:rPr>
        <w:br/>
      </w:r>
      <w:r w:rsidRPr="00E4039F">
        <w:rPr>
          <w:rFonts w:ascii="Times New Roman" w:hAnsi="Times New Roman"/>
          <w:b/>
          <w:bCs/>
          <w:sz w:val="18"/>
          <w:szCs w:val="18"/>
        </w:rPr>
        <w:t>6.3 Observed Accuracy</w:t>
      </w:r>
      <w:r w:rsidRPr="00E4039F">
        <w:rPr>
          <w:rFonts w:ascii="Times New Roman" w:hAnsi="Times New Roman"/>
          <w:sz w:val="18"/>
          <w:szCs w:val="18"/>
        </w:rPr>
        <w:br/>
      </w:r>
      <w:r w:rsidR="00E4039F" w:rsidRPr="00E4039F">
        <w:rPr>
          <w:rFonts w:ascii="Times New Roman" w:hAnsi="Times New Roman"/>
          <w:sz w:val="18"/>
          <w:szCs w:val="18"/>
        </w:rPr>
        <w:t>After executing the ensemble Voting Classifier model with the training dataset, the following results were obtained:</w:t>
      </w:r>
      <w:r w:rsidR="00E4039F" w:rsidRPr="00E4039F">
        <w:rPr>
          <w:rFonts w:ascii="Times New Roman" w:hAnsi="Times New Roman"/>
          <w:sz w:val="18"/>
          <w:szCs w:val="18"/>
        </w:rPr>
        <w:br/>
      </w:r>
      <w:r w:rsidR="00E4039F" w:rsidRPr="00E4039F">
        <w:rPr>
          <w:rFonts w:ascii="Times New Roman" w:hAnsi="Times New Roman"/>
          <w:sz w:val="18"/>
          <w:szCs w:val="18"/>
        </w:rPr>
        <w:lastRenderedPageBreak/>
        <w:br/>
        <w:t>- Train-Test Split: 80% training, 20% testing</w:t>
      </w:r>
      <w:r w:rsidR="00E4039F" w:rsidRPr="00E4039F">
        <w:rPr>
          <w:rFonts w:ascii="Times New Roman" w:hAnsi="Times New Roman"/>
          <w:sz w:val="18"/>
          <w:szCs w:val="18"/>
        </w:rPr>
        <w:br/>
        <w:t>- Voting Classifier Components: Random Forest, SVC (Support Vector Classifier), and Gaussian Naive Bayes (GNB)</w:t>
      </w:r>
      <w:r w:rsidR="00E4039F" w:rsidRPr="00E4039F">
        <w:rPr>
          <w:rFonts w:ascii="Times New Roman" w:hAnsi="Times New Roman"/>
          <w:sz w:val="18"/>
          <w:szCs w:val="18"/>
        </w:rPr>
        <w:br/>
        <w:t>- Voting Type: Soft Voting (uses predicted probabilities)</w:t>
      </w:r>
      <w:r w:rsidR="00E4039F" w:rsidRPr="00E4039F">
        <w:rPr>
          <w:rFonts w:ascii="Times New Roman" w:hAnsi="Times New Roman"/>
          <w:sz w:val="18"/>
          <w:szCs w:val="18"/>
        </w:rPr>
        <w:br/>
      </w:r>
      <w:r w:rsidR="00E4039F" w:rsidRPr="00E4039F">
        <w:rPr>
          <w:rFonts w:ascii="Times New Roman" w:hAnsi="Times New Roman"/>
          <w:sz w:val="18"/>
          <w:szCs w:val="18"/>
        </w:rPr>
        <w:br/>
      </w:r>
      <w:r w:rsidR="00E4039F" w:rsidRPr="00E4039F">
        <w:rPr>
          <w:rFonts w:ascii="Times New Roman" w:hAnsi="Times New Roman"/>
          <w:b/>
          <w:bCs/>
          <w:sz w:val="18"/>
          <w:szCs w:val="18"/>
        </w:rPr>
        <w:t>Performance Overview:</w:t>
      </w:r>
      <w:r w:rsidR="00E4039F" w:rsidRPr="00E4039F">
        <w:rPr>
          <w:rFonts w:ascii="Times New Roman" w:hAnsi="Times New Roman"/>
          <w:sz w:val="18"/>
          <w:szCs w:val="18"/>
        </w:rPr>
        <w:br/>
      </w:r>
      <w:r w:rsidR="00E4039F" w:rsidRPr="00E4039F">
        <w:rPr>
          <w:rFonts w:ascii="Times New Roman" w:hAnsi="Times New Roman"/>
          <w:sz w:val="18"/>
          <w:szCs w:val="18"/>
        </w:rPr>
        <w:br/>
        <w:t>- Accuracy: 100% (1.0)</w:t>
      </w:r>
      <w:r w:rsidR="00E4039F" w:rsidRPr="00E4039F">
        <w:rPr>
          <w:rFonts w:ascii="Times New Roman" w:hAnsi="Times New Roman"/>
          <w:sz w:val="18"/>
          <w:szCs w:val="18"/>
        </w:rPr>
        <w:br/>
        <w:t>- Macro Average Precision, Recall, F1-score: 1.00</w:t>
      </w:r>
      <w:r w:rsidR="00E4039F" w:rsidRPr="00E4039F">
        <w:rPr>
          <w:rFonts w:ascii="Times New Roman" w:hAnsi="Times New Roman"/>
          <w:sz w:val="18"/>
          <w:szCs w:val="18"/>
        </w:rPr>
        <w:br/>
        <w:t>- Weighted Average Precision, Recall, F1-score: 1.00</w:t>
      </w:r>
      <w:r w:rsidRPr="00E4039F">
        <w:rPr>
          <w:rFonts w:ascii="Times New Roman" w:hAnsi="Times New Roman"/>
          <w:sz w:val="18"/>
          <w:szCs w:val="18"/>
        </w:rPr>
        <w:br/>
      </w:r>
      <w:r w:rsidRPr="00E4039F">
        <w:rPr>
          <w:rFonts w:ascii="Times New Roman" w:hAnsi="Times New Roman"/>
          <w:sz w:val="18"/>
          <w:szCs w:val="18"/>
        </w:rPr>
        <w:br/>
      </w:r>
      <w:r w:rsidRPr="00E4039F">
        <w:rPr>
          <w:rFonts w:ascii="Times New Roman" w:hAnsi="Times New Roman"/>
          <w:b/>
          <w:bCs/>
          <w:sz w:val="18"/>
          <w:szCs w:val="18"/>
        </w:rPr>
        <w:t>6.4 Future Improvements:</w:t>
      </w:r>
      <w:r w:rsidRPr="00E4039F">
        <w:rPr>
          <w:rFonts w:ascii="Times New Roman" w:hAnsi="Times New Roman"/>
          <w:b/>
          <w:bCs/>
          <w:sz w:val="18"/>
          <w:szCs w:val="18"/>
        </w:rPr>
        <w:br/>
      </w:r>
      <w:r w:rsidRPr="00E4039F">
        <w:rPr>
          <w:rFonts w:ascii="Times New Roman" w:hAnsi="Times New Roman"/>
          <w:sz w:val="18"/>
          <w:szCs w:val="18"/>
        </w:rPr>
        <w:t>- Normalize and balance the dataset using techniques like SMOTE or data augmentation.</w:t>
      </w:r>
      <w:r w:rsidRPr="00E4039F">
        <w:rPr>
          <w:rFonts w:ascii="Times New Roman" w:hAnsi="Times New Roman"/>
          <w:sz w:val="18"/>
          <w:szCs w:val="18"/>
        </w:rPr>
        <w:br/>
        <w:t xml:space="preserve">- Perform hyperparameter tuning using </w:t>
      </w:r>
      <w:proofErr w:type="spellStart"/>
      <w:r w:rsidRPr="00E4039F">
        <w:rPr>
          <w:rFonts w:ascii="Times New Roman" w:hAnsi="Times New Roman"/>
          <w:sz w:val="18"/>
          <w:szCs w:val="18"/>
        </w:rPr>
        <w:t>GridSearchCV</w:t>
      </w:r>
      <w:proofErr w:type="spellEnd"/>
      <w:r w:rsidRPr="00E4039F">
        <w:rPr>
          <w:rFonts w:ascii="Times New Roman" w:hAnsi="Times New Roman"/>
          <w:sz w:val="18"/>
          <w:szCs w:val="18"/>
        </w:rPr>
        <w:t xml:space="preserve"> or </w:t>
      </w:r>
      <w:proofErr w:type="spellStart"/>
      <w:r w:rsidRPr="00E4039F">
        <w:rPr>
          <w:rFonts w:ascii="Times New Roman" w:hAnsi="Times New Roman"/>
          <w:sz w:val="18"/>
          <w:szCs w:val="18"/>
        </w:rPr>
        <w:t>RandomizedSearchCV</w:t>
      </w:r>
      <w:proofErr w:type="spellEnd"/>
      <w:r w:rsidRPr="00E4039F">
        <w:rPr>
          <w:rFonts w:ascii="Times New Roman" w:hAnsi="Times New Roman"/>
          <w:sz w:val="18"/>
          <w:szCs w:val="18"/>
        </w:rPr>
        <w:t>.</w:t>
      </w:r>
      <w:r w:rsidRPr="00E4039F">
        <w:rPr>
          <w:rFonts w:ascii="Times New Roman" w:hAnsi="Times New Roman"/>
          <w:sz w:val="18"/>
          <w:szCs w:val="18"/>
        </w:rPr>
        <w:br/>
        <w:t>- Explore more diverse models or increase training data for better generalization.</w:t>
      </w:r>
    </w:p>
    <w:p w14:paraId="37923247" w14:textId="77777777" w:rsidR="0039242A" w:rsidRDefault="00000000">
      <w:pPr>
        <w:rPr>
          <w:rFonts w:ascii="Times New Roman" w:hAnsi="Times New Roman"/>
          <w:sz w:val="24"/>
        </w:rPr>
      </w:pPr>
      <w:r w:rsidRPr="00E4039F">
        <w:rPr>
          <w:rFonts w:ascii="Times New Roman" w:hAnsi="Times New Roman"/>
          <w:sz w:val="18"/>
          <w:szCs w:val="18"/>
        </w:rPr>
        <w:t>Output Sample:</w:t>
      </w:r>
      <w:r w:rsidRPr="00E4039F">
        <w:rPr>
          <w:rFonts w:ascii="Times New Roman" w:hAnsi="Times New Roman"/>
          <w:sz w:val="18"/>
          <w:szCs w:val="18"/>
        </w:rPr>
        <w:br/>
        <w:t>With input symptoms 'itching' and 'skin_rash', the system predicted:</w:t>
      </w:r>
      <w:r w:rsidRPr="00E4039F">
        <w:rPr>
          <w:rFonts w:ascii="Times New Roman" w:hAnsi="Times New Roman"/>
          <w:sz w:val="18"/>
          <w:szCs w:val="18"/>
        </w:rPr>
        <w:br/>
        <w:t>- Most Probable Disease: Fungal Infection</w:t>
      </w:r>
      <w:r w:rsidRPr="00E4039F">
        <w:rPr>
          <w:rFonts w:ascii="Times New Roman" w:hAnsi="Times New Roman"/>
          <w:sz w:val="18"/>
          <w:szCs w:val="18"/>
        </w:rPr>
        <w:br/>
        <w:t>- Top 3 Diseases:</w:t>
      </w:r>
      <w:r w:rsidRPr="00E4039F">
        <w:rPr>
          <w:rFonts w:ascii="Times New Roman" w:hAnsi="Times New Roman"/>
          <w:sz w:val="18"/>
          <w:szCs w:val="18"/>
        </w:rPr>
        <w:br/>
        <w:t xml:space="preserve">  - Dimorphic hemorrhoids (piles): 51.73%</w:t>
      </w:r>
      <w:r w:rsidRPr="00E4039F">
        <w:rPr>
          <w:rFonts w:ascii="Times New Roman" w:hAnsi="Times New Roman"/>
          <w:sz w:val="18"/>
          <w:szCs w:val="18"/>
        </w:rPr>
        <w:br/>
        <w:t xml:space="preserve">  - Hypertension: 3.58%</w:t>
      </w:r>
    </w:p>
    <w:p w14:paraId="67041E2E" w14:textId="4B9E9E2A" w:rsidR="00AE731A" w:rsidRDefault="0039242A">
      <w:r>
        <w:rPr>
          <w:rFonts w:ascii="Times New Roman" w:hAnsi="Times New Roman"/>
          <w:noProof/>
          <w:sz w:val="24"/>
        </w:rPr>
        <w:drawing>
          <wp:inline distT="0" distB="0" distL="0" distR="0" wp14:anchorId="1F268F98" wp14:editId="26174742">
            <wp:extent cx="5943600" cy="3340735"/>
            <wp:effectExtent l="0" t="0" r="0" b="0"/>
            <wp:docPr id="970455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55774" name="Picture 970455774"/>
                    <pic:cNvPicPr/>
                  </pic:nvPicPr>
                  <pic:blipFill>
                    <a:blip r:embed="rId9"/>
                    <a:stretch>
                      <a:fillRect/>
                    </a:stretch>
                  </pic:blipFill>
                  <pic:spPr>
                    <a:xfrm>
                      <a:off x="0" y="0"/>
                      <a:ext cx="5943600" cy="3340735"/>
                    </a:xfrm>
                    <a:prstGeom prst="rect">
                      <a:avLst/>
                    </a:prstGeom>
                  </pic:spPr>
                </pic:pic>
              </a:graphicData>
            </a:graphic>
          </wp:inline>
        </w:drawing>
      </w:r>
      <w:r w:rsidR="00000000">
        <w:rPr>
          <w:rFonts w:ascii="Times New Roman" w:hAnsi="Times New Roman"/>
          <w:sz w:val="24"/>
        </w:rPr>
        <w:br/>
      </w:r>
      <w:r w:rsidR="00000000">
        <w:rPr>
          <w:rFonts w:ascii="Times New Roman" w:hAnsi="Times New Roman"/>
          <w:sz w:val="24"/>
        </w:rPr>
        <w:br/>
      </w:r>
      <w:r w:rsidR="00000000" w:rsidRPr="00E4039F">
        <w:rPr>
          <w:rFonts w:ascii="Times New Roman" w:hAnsi="Times New Roman"/>
          <w:sz w:val="18"/>
          <w:szCs w:val="18"/>
        </w:rPr>
        <w:t>Limitations:</w:t>
      </w:r>
      <w:r w:rsidR="00000000" w:rsidRPr="00E4039F">
        <w:rPr>
          <w:rFonts w:ascii="Times New Roman" w:hAnsi="Times New Roman"/>
          <w:sz w:val="18"/>
          <w:szCs w:val="18"/>
        </w:rPr>
        <w:br/>
        <w:t>- Low accuracy in current setup</w:t>
      </w:r>
      <w:r w:rsidR="00000000" w:rsidRPr="00E4039F">
        <w:rPr>
          <w:rFonts w:ascii="Times New Roman" w:hAnsi="Times New Roman"/>
          <w:sz w:val="18"/>
          <w:szCs w:val="18"/>
        </w:rPr>
        <w:br/>
        <w:t>- No probability calibration charts or error analysis</w:t>
      </w:r>
    </w:p>
    <w:p w14:paraId="2406BDE1" w14:textId="77777777" w:rsidR="00AE731A" w:rsidRPr="00E4039F" w:rsidRDefault="00000000">
      <w:pPr>
        <w:pStyle w:val="Heading1"/>
        <w:rPr>
          <w:color w:val="000000" w:themeColor="text1"/>
          <w:sz w:val="18"/>
          <w:szCs w:val="18"/>
        </w:rPr>
      </w:pPr>
      <w:r w:rsidRPr="00E4039F">
        <w:rPr>
          <w:rFonts w:ascii="Times New Roman" w:hAnsi="Times New Roman"/>
          <w:color w:val="000000" w:themeColor="text1"/>
          <w:sz w:val="18"/>
          <w:szCs w:val="18"/>
        </w:rPr>
        <w:t>8. Conclusion</w:t>
      </w:r>
    </w:p>
    <w:p w14:paraId="31AF1B2F" w14:textId="0509279A" w:rsidR="00AE731A" w:rsidRPr="00E4039F" w:rsidRDefault="00000000">
      <w:pPr>
        <w:rPr>
          <w:color w:val="000000" w:themeColor="text1"/>
          <w:sz w:val="18"/>
          <w:szCs w:val="18"/>
        </w:rPr>
      </w:pPr>
      <w:r w:rsidRPr="00E4039F">
        <w:rPr>
          <w:rFonts w:ascii="Times New Roman" w:hAnsi="Times New Roman"/>
          <w:color w:val="000000" w:themeColor="text1"/>
          <w:sz w:val="18"/>
          <w:szCs w:val="18"/>
        </w:rPr>
        <w:t>This project demonstrates the practical application of ensemble learning for health diagnostics. Despite current accuracy limitations, the system performs meaningful predictions and offers a strong base for future enhancement</w:t>
      </w:r>
      <w:r w:rsidR="00E4039F">
        <w:rPr>
          <w:rFonts w:ascii="Times New Roman" w:hAnsi="Times New Roman"/>
          <w:color w:val="000000" w:themeColor="text1"/>
          <w:sz w:val="18"/>
          <w:szCs w:val="18"/>
        </w:rPr>
        <w:t>.</w:t>
      </w:r>
      <w:r w:rsidRPr="00E4039F">
        <w:rPr>
          <w:rFonts w:ascii="Times New Roman" w:hAnsi="Times New Roman"/>
          <w:color w:val="000000" w:themeColor="text1"/>
          <w:sz w:val="18"/>
          <w:szCs w:val="18"/>
        </w:rPr>
        <w:br/>
      </w:r>
      <w:r w:rsidRPr="00E4039F">
        <w:rPr>
          <w:rFonts w:ascii="Times New Roman" w:hAnsi="Times New Roman"/>
          <w:color w:val="000000" w:themeColor="text1"/>
          <w:sz w:val="18"/>
          <w:szCs w:val="18"/>
        </w:rPr>
        <w:lastRenderedPageBreak/>
        <w:t>Future Scope:</w:t>
      </w:r>
      <w:r w:rsidRPr="00E4039F">
        <w:rPr>
          <w:rFonts w:ascii="Times New Roman" w:hAnsi="Times New Roman"/>
          <w:color w:val="000000" w:themeColor="text1"/>
          <w:sz w:val="18"/>
          <w:szCs w:val="18"/>
        </w:rPr>
        <w:br/>
        <w:t>- Expand dataset size and quality</w:t>
      </w:r>
      <w:r w:rsidRPr="00E4039F">
        <w:rPr>
          <w:rFonts w:ascii="Times New Roman" w:hAnsi="Times New Roman"/>
          <w:color w:val="000000" w:themeColor="text1"/>
          <w:sz w:val="18"/>
          <w:szCs w:val="18"/>
        </w:rPr>
        <w:br/>
        <w:t>- Add natural language processing for symptom entry</w:t>
      </w:r>
      <w:r w:rsidRPr="00E4039F">
        <w:rPr>
          <w:rFonts w:ascii="Times New Roman" w:hAnsi="Times New Roman"/>
          <w:color w:val="000000" w:themeColor="text1"/>
          <w:sz w:val="18"/>
          <w:szCs w:val="18"/>
        </w:rPr>
        <w:br/>
        <w:t>- Integrate with real-time health APIs</w:t>
      </w:r>
    </w:p>
    <w:p w14:paraId="25B2A7A0" w14:textId="77777777" w:rsidR="00AE731A" w:rsidRPr="00E4039F" w:rsidRDefault="00000000">
      <w:pPr>
        <w:pStyle w:val="Heading1"/>
        <w:rPr>
          <w:color w:val="000000" w:themeColor="text1"/>
          <w:sz w:val="18"/>
          <w:szCs w:val="18"/>
        </w:rPr>
      </w:pPr>
      <w:r w:rsidRPr="00E4039F">
        <w:rPr>
          <w:rFonts w:ascii="Times New Roman" w:hAnsi="Times New Roman"/>
          <w:color w:val="000000" w:themeColor="text1"/>
          <w:sz w:val="18"/>
          <w:szCs w:val="18"/>
        </w:rPr>
        <w:t>9. References</w:t>
      </w:r>
    </w:p>
    <w:p w14:paraId="51D57EE3" w14:textId="1C939CC5" w:rsidR="00AE731A" w:rsidRPr="00E4039F" w:rsidRDefault="00000000">
      <w:pPr>
        <w:rPr>
          <w:color w:val="000000" w:themeColor="text1"/>
          <w:sz w:val="18"/>
          <w:szCs w:val="18"/>
        </w:rPr>
      </w:pPr>
      <w:r w:rsidRPr="00E4039F">
        <w:rPr>
          <w:rFonts w:ascii="Times New Roman" w:hAnsi="Times New Roman"/>
          <w:color w:val="000000" w:themeColor="text1"/>
          <w:sz w:val="18"/>
          <w:szCs w:val="18"/>
        </w:rPr>
        <w:t>1. Scikit-learn documentation: https://scikit-learn.org</w:t>
      </w:r>
      <w:r w:rsidRPr="00E4039F">
        <w:rPr>
          <w:rFonts w:ascii="Times New Roman" w:hAnsi="Times New Roman"/>
          <w:color w:val="000000" w:themeColor="text1"/>
          <w:sz w:val="18"/>
          <w:szCs w:val="18"/>
        </w:rPr>
        <w:br/>
        <w:t xml:space="preserve">2. </w:t>
      </w:r>
      <w:proofErr w:type="spellStart"/>
      <w:r w:rsidRPr="00E4039F">
        <w:rPr>
          <w:rFonts w:ascii="Times New Roman" w:hAnsi="Times New Roman"/>
          <w:color w:val="000000" w:themeColor="text1"/>
          <w:sz w:val="18"/>
          <w:szCs w:val="18"/>
        </w:rPr>
        <w:t>Streamlit</w:t>
      </w:r>
      <w:proofErr w:type="spellEnd"/>
      <w:r w:rsidRPr="00E4039F">
        <w:rPr>
          <w:rFonts w:ascii="Times New Roman" w:hAnsi="Times New Roman"/>
          <w:color w:val="000000" w:themeColor="text1"/>
          <w:sz w:val="18"/>
          <w:szCs w:val="18"/>
        </w:rPr>
        <w:t xml:space="preserve"> docs: https://docs.streamlit.io</w:t>
      </w:r>
    </w:p>
    <w:p w14:paraId="0671BB89" w14:textId="77777777" w:rsidR="00AE731A" w:rsidRPr="00E4039F" w:rsidRDefault="00000000">
      <w:pPr>
        <w:pStyle w:val="Heading1"/>
        <w:rPr>
          <w:color w:val="000000" w:themeColor="text1"/>
          <w:sz w:val="18"/>
          <w:szCs w:val="18"/>
        </w:rPr>
      </w:pPr>
      <w:r w:rsidRPr="00E4039F">
        <w:rPr>
          <w:rFonts w:ascii="Times New Roman" w:hAnsi="Times New Roman"/>
          <w:color w:val="000000" w:themeColor="text1"/>
          <w:sz w:val="18"/>
          <w:szCs w:val="18"/>
        </w:rPr>
        <w:t>10. Appendices</w:t>
      </w:r>
    </w:p>
    <w:p w14:paraId="54342DEA" w14:textId="386D210C" w:rsidR="00AE731A" w:rsidRPr="00E4039F" w:rsidRDefault="00000000">
      <w:pPr>
        <w:rPr>
          <w:sz w:val="18"/>
          <w:szCs w:val="18"/>
        </w:rPr>
      </w:pPr>
      <w:r w:rsidRPr="00E4039F">
        <w:rPr>
          <w:rFonts w:ascii="Times New Roman" w:hAnsi="Times New Roman"/>
          <w:sz w:val="18"/>
          <w:szCs w:val="18"/>
        </w:rPr>
        <w:t xml:space="preserve">- Source code: </w:t>
      </w:r>
      <w:hyperlink r:id="rId10" w:history="1">
        <w:r w:rsidRPr="00E4039F">
          <w:rPr>
            <w:rStyle w:val="Hyperlink"/>
            <w:rFonts w:ascii="Times New Roman" w:hAnsi="Times New Roman"/>
            <w:sz w:val="18"/>
            <w:szCs w:val="18"/>
          </w:rPr>
          <w:t>combine.py</w:t>
        </w:r>
      </w:hyperlink>
      <w:r w:rsidRPr="00E4039F">
        <w:rPr>
          <w:rFonts w:ascii="Times New Roman" w:hAnsi="Times New Roman"/>
          <w:sz w:val="18"/>
          <w:szCs w:val="18"/>
        </w:rPr>
        <w:br/>
        <w:t xml:space="preserve">- Dataset: </w:t>
      </w:r>
      <w:hyperlink r:id="rId11" w:history="1">
        <w:r w:rsidRPr="00E4039F">
          <w:rPr>
            <w:rStyle w:val="Hyperlink"/>
            <w:rFonts w:ascii="Times New Roman" w:hAnsi="Times New Roman"/>
            <w:sz w:val="18"/>
            <w:szCs w:val="18"/>
          </w:rPr>
          <w:t>Training data.csv</w:t>
        </w:r>
      </w:hyperlink>
      <w:r w:rsidRPr="00E4039F">
        <w:rPr>
          <w:rFonts w:ascii="Times New Roman" w:hAnsi="Times New Roman"/>
          <w:sz w:val="18"/>
          <w:szCs w:val="18"/>
        </w:rPr>
        <w:br/>
      </w:r>
      <w:r w:rsidR="00E54F18" w:rsidRPr="00E4039F">
        <w:rPr>
          <w:rFonts w:ascii="Times New Roman" w:hAnsi="Times New Roman"/>
          <w:sz w:val="18"/>
          <w:szCs w:val="18"/>
        </w:rPr>
        <w:t>- Git</w:t>
      </w:r>
      <w:r w:rsidR="00E4039F" w:rsidRPr="00E4039F">
        <w:rPr>
          <w:rFonts w:ascii="Times New Roman" w:hAnsi="Times New Roman"/>
          <w:sz w:val="18"/>
          <w:szCs w:val="18"/>
        </w:rPr>
        <w:t>H</w:t>
      </w:r>
      <w:r w:rsidR="00E54F18" w:rsidRPr="00E4039F">
        <w:rPr>
          <w:rFonts w:ascii="Times New Roman" w:hAnsi="Times New Roman"/>
          <w:sz w:val="18"/>
          <w:szCs w:val="18"/>
        </w:rPr>
        <w:t>ub Repo</w:t>
      </w:r>
      <w:r w:rsidR="00E4039F" w:rsidRPr="00E4039F">
        <w:rPr>
          <w:rFonts w:ascii="Times New Roman" w:hAnsi="Times New Roman"/>
          <w:sz w:val="18"/>
          <w:szCs w:val="18"/>
        </w:rPr>
        <w:t>sitory</w:t>
      </w:r>
      <w:r w:rsidR="00E54F18" w:rsidRPr="00E4039F">
        <w:rPr>
          <w:rFonts w:ascii="Times New Roman" w:hAnsi="Times New Roman"/>
          <w:sz w:val="18"/>
          <w:szCs w:val="18"/>
        </w:rPr>
        <w:t xml:space="preserve"> : </w:t>
      </w:r>
      <w:hyperlink r:id="rId12" w:history="1">
        <w:proofErr w:type="spellStart"/>
        <w:r w:rsidR="00E54F18" w:rsidRPr="00E4039F">
          <w:rPr>
            <w:rStyle w:val="Hyperlink"/>
            <w:rFonts w:ascii="Times New Roman" w:hAnsi="Times New Roman"/>
            <w:sz w:val="18"/>
            <w:szCs w:val="18"/>
          </w:rPr>
          <w:t>File_Link</w:t>
        </w:r>
        <w:proofErr w:type="spellEnd"/>
      </w:hyperlink>
      <w:r w:rsidRPr="00E4039F">
        <w:rPr>
          <w:rFonts w:ascii="Times New Roman" w:hAnsi="Times New Roman"/>
          <w:sz w:val="18"/>
          <w:szCs w:val="18"/>
        </w:rPr>
        <w:br/>
      </w:r>
    </w:p>
    <w:sectPr w:rsidR="00AE731A" w:rsidRPr="00E4039F"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086669">
    <w:abstractNumId w:val="8"/>
  </w:num>
  <w:num w:numId="2" w16cid:durableId="1635476776">
    <w:abstractNumId w:val="6"/>
  </w:num>
  <w:num w:numId="3" w16cid:durableId="1287157563">
    <w:abstractNumId w:val="5"/>
  </w:num>
  <w:num w:numId="4" w16cid:durableId="1401756151">
    <w:abstractNumId w:val="4"/>
  </w:num>
  <w:num w:numId="5" w16cid:durableId="852839681">
    <w:abstractNumId w:val="7"/>
  </w:num>
  <w:num w:numId="6" w16cid:durableId="423260815">
    <w:abstractNumId w:val="3"/>
  </w:num>
  <w:num w:numId="7" w16cid:durableId="1176574197">
    <w:abstractNumId w:val="2"/>
  </w:num>
  <w:num w:numId="8" w16cid:durableId="1259607434">
    <w:abstractNumId w:val="1"/>
  </w:num>
  <w:num w:numId="9" w16cid:durableId="1906602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AE9"/>
    <w:rsid w:val="0029639D"/>
    <w:rsid w:val="00326F90"/>
    <w:rsid w:val="0039242A"/>
    <w:rsid w:val="00554299"/>
    <w:rsid w:val="009E7806"/>
    <w:rsid w:val="00AA1D8D"/>
    <w:rsid w:val="00AE731A"/>
    <w:rsid w:val="00B47730"/>
    <w:rsid w:val="00CB0664"/>
    <w:rsid w:val="00E4039F"/>
    <w:rsid w:val="00E54F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D0030"/>
  <w14:defaultImageDpi w14:val="300"/>
  <w15:docId w15:val="{C1FB45E9-E529-4794-8932-D1CD3100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20"/>
    </w:rPr>
  </w:style>
  <w:style w:type="character" w:styleId="Hyperlink">
    <w:name w:val="Hyperlink"/>
    <w:basedOn w:val="DefaultParagraphFont"/>
    <w:uiPriority w:val="99"/>
    <w:unhideWhenUsed/>
    <w:rsid w:val="00554299"/>
    <w:rPr>
      <w:color w:val="0000FF" w:themeColor="hyperlink"/>
      <w:u w:val="single"/>
    </w:rPr>
  </w:style>
  <w:style w:type="character" w:styleId="UnresolvedMention">
    <w:name w:val="Unresolved Mention"/>
    <w:basedOn w:val="DefaultParagraphFont"/>
    <w:uiPriority w:val="99"/>
    <w:semiHidden/>
    <w:unhideWhenUsed/>
    <w:rsid w:val="00E54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y8895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uditmaurya408@gmail.com" TargetMode="External"/><Relationship Id="rId12" Type="http://schemas.openxmlformats.org/officeDocument/2006/relationships/hyperlink" Target="https://github.com/ritesh2423/Final_year_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kt.2004.2003@gmail.com" TargetMode="External"/><Relationship Id="rId11" Type="http://schemas.openxmlformats.org/officeDocument/2006/relationships/hyperlink" Target="https://github.com/ritesh2423/Final_year_Project/blob/main/Training%20data.csv" TargetMode="External"/><Relationship Id="rId5" Type="http://schemas.openxmlformats.org/officeDocument/2006/relationships/webSettings" Target="webSettings.xml"/><Relationship Id="rId10" Type="http://schemas.openxmlformats.org/officeDocument/2006/relationships/hyperlink" Target="https://github.com/ritesh2423/Final_year_Project/blob/main/combine.p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Ritesh Kumar</cp:lastModifiedBy>
  <cp:revision>2</cp:revision>
  <dcterms:created xsi:type="dcterms:W3CDTF">2025-05-14T16:30:00Z</dcterms:created>
  <dcterms:modified xsi:type="dcterms:W3CDTF">2025-05-14T16:30:00Z</dcterms:modified>
  <cp:category/>
</cp:coreProperties>
</file>